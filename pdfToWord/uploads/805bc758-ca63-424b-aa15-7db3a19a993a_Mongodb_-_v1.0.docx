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9040" cy="10076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076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5869"/>
          <w:pgMar w:top="0" w:right="0" w:bottom="0" w:left="0" w:header="720" w:footer="720" w:gutter="0"/>
          <w:cols w:space="720" w:num="1" w:equalWidth="0"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p>
      <w:pPr>
        <w:autoSpaceDN w:val="0"/>
        <w:autoSpaceDE w:val="0"/>
        <w:widowControl/>
        <w:spacing w:line="354" w:lineRule="exact" w:before="366" w:after="0"/>
        <w:ind w:left="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31"/>
        </w:rPr>
        <w:t>前言</w:t>
      </w:r>
    </w:p>
    <w:p>
      <w:pPr>
        <w:autoSpaceDN w:val="0"/>
        <w:autoSpaceDE w:val="0"/>
        <w:widowControl/>
        <w:spacing w:line="222" w:lineRule="exact" w:before="96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是一款开源的文档数据库，并且是业内领先的 NoSQL 数据库，用 C++ 编写而成。</w:t>
      </w:r>
    </w:p>
    <w:p>
      <w:pPr>
        <w:autoSpaceDN w:val="0"/>
        <w:autoSpaceDE w:val="0"/>
        <w:widowControl/>
        <w:spacing w:line="384" w:lineRule="exact" w:before="19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本教程将介绍 MongoDB 的相关概念，从而能够较为深入地了解如何用它来创建并部署具有高度可扩展性，以性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能为导向的数据库。</w:t>
      </w:r>
    </w:p>
    <w:p>
      <w:pPr>
        <w:autoSpaceDN w:val="0"/>
        <w:autoSpaceDE w:val="0"/>
        <w:widowControl/>
        <w:spacing w:line="310" w:lineRule="exact" w:before="704" w:after="0"/>
        <w:ind w:left="178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适用人群</w:t>
      </w:r>
    </w:p>
    <w:p>
      <w:pPr>
        <w:autoSpaceDN w:val="0"/>
        <w:autoSpaceDE w:val="0"/>
        <w:widowControl/>
        <w:spacing w:line="384" w:lineRule="exact" w:before="42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本教程面向的受众是那些想通过简单易学的步骤来学习 MongoDB 数据库的软件专业人员。本教程能帮助你更好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地理解 MongoDB 的相关概念。学完本教程后，你将达到中级水平，继而能够自学更高阶段的内容。</w:t>
      </w:r>
    </w:p>
    <w:p>
      <w:pPr>
        <w:autoSpaceDN w:val="0"/>
        <w:autoSpaceDE w:val="0"/>
        <w:widowControl/>
        <w:spacing w:line="310" w:lineRule="exact" w:before="706" w:after="0"/>
        <w:ind w:left="178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学习前提</w:t>
      </w:r>
    </w:p>
    <w:p>
      <w:pPr>
        <w:autoSpaceDN w:val="0"/>
        <w:autoSpaceDE w:val="0"/>
        <w:widowControl/>
        <w:spacing w:line="384" w:lineRule="exact" w:before="422" w:after="0"/>
        <w:ind w:left="0" w:right="144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在开始学习本教程之前，你需要对数据库、文本编辑器以及程序执行等概念有基本的了解。由于我们将要学习如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何开发高性能的数据库，所以最好能够基本了解数据库（以及 RDBMS）的相关概念。</w:t>
      </w:r>
    </w:p>
    <w:p>
      <w:pPr>
        <w:autoSpaceDN w:val="0"/>
        <w:autoSpaceDE w:val="0"/>
        <w:widowControl/>
        <w:spacing w:line="220" w:lineRule="exact" w:before="35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原文出处：</w:t>
      </w:r>
      <w:r>
        <w:rPr>
          <w:w w:val="101.05263559441818"/>
          <w:rFonts w:ascii="FZLanTingHei" w:hAnsi="FZLanTingHei" w:eastAsia="FZLanTingHei"/>
          <w:b w:val="0"/>
          <w:i w:val="0"/>
          <w:color w:val="337AB7"/>
          <w:sz w:val="19"/>
        </w:rPr>
        <w:t>http://www.tutorialspoint.com//mongodb/index.htm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89"/>
        <w:gridCol w:w="4789"/>
      </w:tblGrid>
      <w:tr>
        <w:trPr>
          <w:trHeight w:hRule="exact" w:val="334"/>
        </w:trPr>
        <w:tc>
          <w:tcPr>
            <w:tcW w:type="dxa" w:w="4454"/>
            <w:tcBorders>
              <w:end w:sz="6.400000000000091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更新日期</w:t>
            </w:r>
          </w:p>
        </w:tc>
        <w:tc>
          <w:tcPr>
            <w:tcW w:type="dxa" w:w="5104"/>
            <w:tcBorders>
              <w:start w:sz="6.400000000000091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更新内容</w:t>
            </w:r>
          </w:p>
        </w:tc>
      </w:tr>
      <w:tr>
        <w:trPr>
          <w:trHeight w:hRule="exact" w:val="342"/>
        </w:trPr>
        <w:tc>
          <w:tcPr>
            <w:tcW w:type="dxa" w:w="4454"/>
            <w:tcBorders>
              <w:top w:sz="12.0" w:val="single" w:color="#767776"/>
              <w:end w:sz="6.400000000000091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2015-06-15</w:t>
            </w:r>
          </w:p>
        </w:tc>
        <w:tc>
          <w:tcPr>
            <w:tcW w:type="dxa" w:w="5104"/>
            <w:tcBorders>
              <w:start w:sz="6.400000000000091" w:val="single" w:color="#DCDDDC"/>
              <w:top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Mongodb 教程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52" w:right="1148" w:bottom="568" w:left="1174" w:header="720" w:footer="720" w:gutter="0"/>
          <w:cols w:space="720" w:num="1" w:equalWidth="0"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p>
      <w:pPr>
        <w:autoSpaceDN w:val="0"/>
        <w:autoSpaceDE w:val="0"/>
        <w:widowControl/>
        <w:spacing w:line="354" w:lineRule="exact" w:before="366" w:after="0"/>
        <w:ind w:left="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31"/>
        </w:rPr>
        <w:t>目录</w:t>
      </w:r>
    </w:p>
    <w:p>
      <w:pPr>
        <w:autoSpaceDN w:val="0"/>
        <w:autoSpaceDE w:val="0"/>
        <w:widowControl/>
        <w:spacing w:line="268" w:lineRule="exact" w:before="1188" w:after="0"/>
        <w:ind w:left="4" w:right="0" w:firstLine="0"/>
        <w:jc w:val="left"/>
      </w:pPr>
      <w:r>
        <w:rPr>
          <w:w w:val="101.00869717805281"/>
          <w:rFonts w:ascii="FZLanTingHei" w:hAnsi="FZLanTingHei" w:eastAsia="FZLanTingHei"/>
          <w:b w:val="0"/>
          <w:i w:val="0"/>
          <w:color w:val="222222"/>
          <w:sz w:val="23"/>
        </w:rPr>
        <w:t xml:space="preserve">前言. . . . . . . . . . . . . . . . . . . . . . . . . . . . . . . . . . . . . . . . . . . . . . . . . . . . . . . . . . . . . . . . . . </w:t>
      </w:r>
    </w:p>
    <w:p>
      <w:pPr>
        <w:autoSpaceDN w:val="0"/>
        <w:tabs>
          <w:tab w:pos="1166" w:val="left"/>
        </w:tabs>
        <w:autoSpaceDE w:val="0"/>
        <w:widowControl/>
        <w:spacing w:line="270" w:lineRule="exact" w:before="304" w:after="0"/>
        <w:ind w:left="4" w:right="0" w:firstLine="0"/>
        <w:jc w:val="left"/>
      </w:pPr>
      <w:r>
        <w:rPr>
          <w:w w:val="101.00869717805281"/>
          <w:rFonts w:ascii="FZLanTingHei" w:hAnsi="FZLanTingHei" w:eastAsia="FZLanTingHei"/>
          <w:b w:val="0"/>
          <w:i w:val="0"/>
          <w:color w:val="222222"/>
          <w:sz w:val="23"/>
        </w:rPr>
        <w:t xml:space="preserve">第 1 章 </w:t>
      </w:r>
      <w:r>
        <w:tab/>
      </w:r>
      <w:r>
        <w:rPr>
          <w:w w:val="101.00869717805281"/>
          <w:rFonts w:ascii="FZLanTingHei" w:hAnsi="FZLanTingHei" w:eastAsia="FZLanTingHei"/>
          <w:b w:val="0"/>
          <w:i w:val="0"/>
          <w:color w:val="222222"/>
          <w:sz w:val="23"/>
        </w:rPr>
        <w:t xml:space="preserve">教程. . . . . . . . . . . . . . . . . . . . . . . . . . . . . . . . . . . . . . . . . . . . . . . . . . . . . . . . . </w:t>
      </w:r>
    </w:p>
    <w:p>
      <w:pPr>
        <w:autoSpaceDN w:val="0"/>
        <w:tabs>
          <w:tab w:pos="1166" w:val="left"/>
          <w:tab w:pos="1180" w:val="left"/>
        </w:tabs>
        <w:autoSpaceDE w:val="0"/>
        <w:widowControl/>
        <w:spacing w:line="502" w:lineRule="exact" w:before="24" w:after="0"/>
        <w:ind w:left="4" w:right="0" w:firstLine="0"/>
        <w:jc w:val="left"/>
      </w:pP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概述. . . . . . . . . . . . . . . . . . . . . . . . . . . . . . . . . . . . . . . . . . . . . . . . . . . . . . . . . . . . . . . . . . . . . . 5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优势. . . . . . . . . . . . . . . . . . . . . . . . . . . . . . . . . . . . . . . . . . . . . . . . . . . . . . . . . . . . . . . . . . . . . . 7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安装环境. . . . . . . . . . . . . . . . . . . . . . . . . . . . . . . . . . . . . . . . . . . . . . . . . . . . . . . . . . . . . . . . . . . 9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数据模型. . . . . . . . . . . . . . . . . . . . . . . . . . . . . . . . . . . . . . . . . . . . . . . . . . . . . . . . . . . . . . . . . . 13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创建数据库. . . . . . . . . . . . . . . . . . . . . . . . . . . . . . . . . . . . . . . . . . . . . . . . . . . . . . . . . . . . . . . . 15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删除数据库. . . . . . . . . . . . . . . . . . . . . . . . . . . . . . . . . . . . . . . . . . . . . . . . . . . . . . . . . . . . . . . . 16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创建集合. . . . . . . . . . . . . . . . . . . . . . . . . . . . . . . . . . . . . . . . . . . . . . . . . . . . . . . . . . . . . . . . . . 17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删除集合. . . . . . . . . . . . . . . . . . . . . . . . . . . . . . . . . . . . . . . . . . . . . . . . . . . . . . . . . . . . . . . . . . 19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数据类型. . . . . . . . . . . . . . . . . . . . . . . . . . . . . . . . . . . . . . . . . . . . . . . . . . . . . . . . . . . . . . . . . 20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插入文档. . . . . . . . . . . . . . . . . . . . . . . . . . . . . . . . . . . . . . . . . . . . . . . . . . . . . . . . . . . . . . . . . . 21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查询文档. . . . . . . . . . . . . . . . . . . . . . . . . . . . . . . . . . . . . . . . . . . . . . . . . . . . . . . . . . . . . . . . . 23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更新文档. . . . . . . . . . . . . . . . . . . . . . . . . . . . . . . . . . . . . . . . . . . . . . . . . . . . . . . . . . . . . . . . . . 27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删除文档. . . . . . . . . . . . . . . . . . . . . . . . . . . . . . . . . . . . . . . . . . . . . . . . . . . . . . . . . . . . . . . . . 29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映射. . . . . . . . . . . . . . . . . . . . . . . . . . . . . . . . . . . . . . . . . . . . . . . . . . . . . . . . . . . . . . . . . . . . . 31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限制记录. . . . . . . . . . . . . . . . . . . . . . . . . . . . . . . . . . . . . . . . . . . . . . . . . . . . . . . . . . . . . . . . . 32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记录排序. . . . . . . . . . . . . . . . . . . . . . . . . . . . . . . . . . . . . . . . . . . . . . . . . . . . . . . . . . . . . . . . . 34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索引. . . . . . . . . . . . . . . . . . . . . . . . . . . . . . . . . . . . . . . . . . . . . . . . . . . . . . . . . . . . . . . . . . . . . 35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聚合. . . . . . . . . . . . . . . . . . . . . . . . . . . . . . . . . . . . . . . . . . . . . . . . . . . . . . . . . . . . . . . . . . . . 37 </w:t>
      </w:r>
      <w:r>
        <w:rPr>
          <w:w w:val="101.00869717805281"/>
          <w:rFonts w:ascii="FZLanTingHei" w:hAnsi="FZLanTingHei" w:eastAsia="FZLanTingHei"/>
          <w:b w:val="0"/>
          <w:i w:val="0"/>
          <w:color w:val="222222"/>
          <w:sz w:val="23"/>
        </w:rPr>
        <w:t xml:space="preserve">第 2 章 </w:t>
      </w:r>
      <w:r>
        <w:tab/>
      </w:r>
      <w:r>
        <w:rPr>
          <w:w w:val="101.00869717805281"/>
          <w:rFonts w:ascii="FZLanTingHei" w:hAnsi="FZLanTingHei" w:eastAsia="FZLanTingHei"/>
          <w:b w:val="0"/>
          <w:i w:val="0"/>
          <w:color w:val="222222"/>
          <w:sz w:val="23"/>
        </w:rPr>
        <w:t xml:space="preserve">高级教程. . . . . . . . . . . . . . . . . . . . . . . . . . . . . . . . . . . . . . . . . . . . . . . . . . . . . </w:t>
      </w:r>
    </w:p>
    <w:p>
      <w:pPr>
        <w:autoSpaceDN w:val="0"/>
        <w:autoSpaceDE w:val="0"/>
        <w:widowControl/>
        <w:spacing w:line="498" w:lineRule="exact" w:before="28" w:after="0"/>
        <w:ind w:left="1180" w:right="20" w:firstLine="0"/>
        <w:jc w:val="both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关系. . . . . . . . . . . . . . . . . . . . . . . . . . . . . . . . . . . . . . . . . . . . . . . . . . . . . . . . . . . . . . . . . . . . . 52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数据库引用. . . . . . . . . . . . . . . . . . . . . . . . . . . . . . . . . . . . . . . . . . . . . . . . . . . . . . . . . . . . . . . 54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覆盖索引查询. . . . . . . . . . . . . . . . . . . . . . . . . . . . . . . . . . . . . . . . . . . . . . . . . . . . . . . . . . . . . . 56</w:t>
      </w:r>
    </w:p>
    <w:p>
      <w:pPr>
        <w:sectPr>
          <w:pgSz w:w="11900" w:h="16840"/>
          <w:pgMar w:top="852" w:right="1148" w:bottom="568" w:left="1174" w:header="720" w:footer="720" w:gutter="0"/>
          <w:cols w:space="720" w:num="1" w:equalWidth="0"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1180" w:right="20" w:firstLine="0"/>
        <w:jc w:val="both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查询分析. . . . . . . . . . . . . . . . . . . . . . . . . . . . . . . . . . . . . . . . . . . . . . . . . . . . . . . . . . . . . . . . . 58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原子操作. . . . . . . . . . . . . . . . . . . . . . . . . . . . . . . . . . . . . . . . . . . . . . . . . . . . . . . . . . . . . . . . . 60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高级索引. . . . . . . . . . . . . . . . . . . . . . . . . . . . . . . . . . . . . . . . . . . . . . . . . . . . . . . . . . . . . . . . . 62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索引限制. . . . . . . . . . . . . . . . . . . . . . . . . . . . . . . . . . . . . . . . . . . . . . . . . . . . . . . . . . . . . . . . . 64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ObjectId. . . . . . . . . . . . . . . . . . . . . . . . . . . . . . . . . . . . . . . . . . . . . . . . . . . . . . . . . . . . . . . . . . 66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Map Reduce . . . . . . . . . . . . . . . . . . . . . . . . . . . . . . . . . . . . . . . . . . . . . . . . . . . . . . . . . . . . . 68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全文检索. . . . . . . . . . . . . . . . . . . . . . . . . . . . . . . . . . . . . . . . . . . . . . . . . . . . . . . . . . . . . . . . . . 71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正则表达式. . . . . . . . . . . . . . . . . . . . . . . . . . . . . . . . . . . . . . . . . . . . . . . . . . . . . . . . . . . . . . . 73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Rockmongo 管理工具. . . . . . . . . . . . . . . . . . . . . . . . . . . . . . . . . . . . . . . . . . . . . . . . . . . . . . . 75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GridFS . . . . . . . . . . . . . . . . . . . . . . . . . . . . . . . . . . . . . . . . . . . . . . . . . . . . . . . . . . . . . . . . . . . 77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固定集合. . . . . . . . . . . . . . . . . . . . . . . . . . . . . . . . . . . . . . . . . . . . . . . . . . . . . . . . . . . . . . . . . 79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自动增长. . . . . . . . . . . . . . . . . . . . . . . . . . . . . . . . . . . . . . . . . . . . . . . . . . . . . . . . . . . . . . . . . . 81</w:t>
      </w:r>
    </w:p>
    <w:p>
      <w:pPr>
        <w:sectPr>
          <w:pgSz w:w="11900" w:h="16840"/>
          <w:pgMar w:top="852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</wp:posOffset>
            </wp:positionH>
            <wp:positionV relativeFrom="page">
              <wp:posOffset>90170</wp:posOffset>
            </wp:positionV>
            <wp:extent cx="7048500" cy="997021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997021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6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174.0" w:type="dxa"/>
      </w:tblPr>
      <w:tblGrid>
        <w:gridCol w:w="9578"/>
      </w:tblGrid>
      <w:tr>
        <w:trPr>
          <w:trHeight w:hRule="exact" w:val="1414"/>
        </w:trPr>
        <w:tc>
          <w:tcPr>
            <w:tcW w:type="dxa" w:w="125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50"/>
            </w:tblGrid>
            <w:tr>
              <w:trPr>
                <w:trHeight w:hRule="exact" w:val="1394"/>
              </w:trPr>
              <w:tc>
                <w:tcPr>
                  <w:tcW w:type="dxa" w:w="1250"/>
                  <w:tcBorders/>
                  <w:shd w:fill="1fa64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6" w:lineRule="exact" w:before="592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1FA641"/>
                      <w:sz w:val="51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584" w:lineRule="exact" w:before="88" w:after="0"/>
        <w:ind w:left="0" w:right="0" w:firstLine="0"/>
        <w:jc w:val="center"/>
      </w:pPr>
      <w:r>
        <w:rPr>
          <w:rFonts w:ascii="FZLanTingHei" w:hAnsi="FZLanTingHei" w:eastAsia="FZLanTingHei"/>
          <w:b w:val="0"/>
          <w:i w:val="0"/>
          <w:color w:val="1FA641"/>
          <w:sz w:val="51"/>
        </w:rPr>
        <w:t>教程</w:t>
      </w:r>
    </w:p>
    <w:p>
      <w:pPr>
        <w:sectPr>
          <w:pgSz w:w="11900" w:h="16840"/>
          <w:pgMar w:top="852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5</w:t>
      </w:r>
    </w:p>
    <w:p>
      <w:pPr>
        <w:autoSpaceDN w:val="0"/>
        <w:autoSpaceDE w:val="0"/>
        <w:widowControl/>
        <w:spacing w:line="312" w:lineRule="exact" w:before="700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概述</w:t>
      </w:r>
    </w:p>
    <w:p>
      <w:pPr>
        <w:autoSpaceDN w:val="0"/>
        <w:autoSpaceDE w:val="0"/>
        <w:widowControl/>
        <w:spacing w:line="220" w:lineRule="exact" w:before="96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是一款跨平台、面向文档的数据库。用它创建的数据库可以实现高性能、高可用性，并且能够轻松扩</w:t>
      </w:r>
    </w:p>
    <w:p>
      <w:pPr>
        <w:autoSpaceDN w:val="0"/>
        <w:autoSpaceDE w:val="0"/>
        <w:widowControl/>
        <w:spacing w:line="220" w:lineRule="exact" w:before="16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展。MongoDB 的运行方式主要基于两个概念：集合（collection）与文档（document）。</w:t>
      </w:r>
    </w:p>
    <w:p>
      <w:pPr>
        <w:autoSpaceDN w:val="0"/>
        <w:autoSpaceDE w:val="0"/>
        <w:widowControl/>
        <w:spacing w:line="266" w:lineRule="exact" w:before="590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数据库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数据库是集合的实际容器。每一数据库都在文件系统中有自己的一组文件。一个 MongoDB 服务器通常有多个数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据库。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集合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集合就是一组 MongoDB 文档。它相当于关系型数据库（RDBMS）中的表这种概念。集合位于单独的一个数据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库中。集合不能执行模式（schema）。一个集合内的多个文档可以有多个不同的字段。一般来说，集合中的文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档都有着相同或相关的目的。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文档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文档就是一组键-值对。文档有着动态的模式，这意味着同一集合内的文档不需要具有同样的字段或结构。</w:t>
      </w:r>
    </w:p>
    <w:p>
      <w:pPr>
        <w:autoSpaceDN w:val="0"/>
        <w:autoSpaceDE w:val="0"/>
        <w:widowControl/>
        <w:spacing w:line="222" w:lineRule="exact" w:before="354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下表展示了关系型数据库与 MongoDB 在术语上的对比：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89"/>
        <w:gridCol w:w="4789"/>
      </w:tblGrid>
      <w:tr>
        <w:trPr>
          <w:trHeight w:hRule="exact" w:val="336"/>
        </w:trPr>
        <w:tc>
          <w:tcPr>
            <w:tcW w:type="dxa" w:w="2484"/>
            <w:tcBorders>
              <w:end w:sz="6.400000000000091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关系型数据库</w:t>
            </w:r>
          </w:p>
        </w:tc>
        <w:tc>
          <w:tcPr>
            <w:tcW w:type="dxa" w:w="7074"/>
            <w:tcBorders>
              <w:start w:sz="6.400000000000091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MongoDB</w:t>
            </w:r>
          </w:p>
        </w:tc>
      </w:tr>
      <w:tr>
        <w:trPr>
          <w:trHeight w:hRule="exact" w:val="366"/>
        </w:trPr>
        <w:tc>
          <w:tcPr>
            <w:tcW w:type="dxa" w:w="2484"/>
            <w:tcBorders>
              <w:top w:sz="12.0" w:val="single" w:color="#767776"/>
              <w:end w:sz="6.400000000000091" w:val="single" w:color="#DCDDDC"/>
              <w:bottom w:sz="6.40000000000054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数据库</w:t>
            </w:r>
          </w:p>
        </w:tc>
        <w:tc>
          <w:tcPr>
            <w:tcW w:type="dxa" w:w="7074"/>
            <w:tcBorders>
              <w:start w:sz="6.400000000000091" w:val="single" w:color="#DCDDDC"/>
              <w:top w:sz="12.0" w:val="single" w:color="#767776"/>
              <w:bottom w:sz="6.40000000000054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数据库</w:t>
            </w:r>
          </w:p>
        </w:tc>
      </w:tr>
      <w:tr>
        <w:trPr>
          <w:trHeight w:hRule="exact" w:val="362"/>
        </w:trPr>
        <w:tc>
          <w:tcPr>
            <w:tcW w:type="dxa" w:w="2484"/>
            <w:tcBorders>
              <w:top w:sz="6.400000000000546" w:val="single" w:color="#DCDDDC"/>
              <w:end w:sz="6.400000000000091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表</w:t>
            </w:r>
          </w:p>
        </w:tc>
        <w:tc>
          <w:tcPr>
            <w:tcW w:type="dxa" w:w="7074"/>
            <w:tcBorders>
              <w:start w:sz="6.400000000000091" w:val="single" w:color="#DCDDDC"/>
              <w:top w:sz="6.400000000000546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集合</w:t>
            </w:r>
          </w:p>
        </w:tc>
      </w:tr>
      <w:tr>
        <w:trPr>
          <w:trHeight w:hRule="exact" w:val="360"/>
        </w:trPr>
        <w:tc>
          <w:tcPr>
            <w:tcW w:type="dxa" w:w="2484"/>
            <w:tcBorders>
              <w:top w:sz="5.600000000000364" w:val="single" w:color="#DCDDDC"/>
              <w:end w:sz="6.400000000000091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行</w:t>
            </w:r>
          </w:p>
        </w:tc>
        <w:tc>
          <w:tcPr>
            <w:tcW w:type="dxa" w:w="7074"/>
            <w:tcBorders>
              <w:start w:sz="6.400000000000091" w:val="single" w:color="#DCDDDC"/>
              <w:top w:sz="5.600000000000364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文档</w:t>
            </w:r>
          </w:p>
        </w:tc>
      </w:tr>
      <w:tr>
        <w:trPr>
          <w:trHeight w:hRule="exact" w:val="360"/>
        </w:trPr>
        <w:tc>
          <w:tcPr>
            <w:tcW w:type="dxa" w:w="2484"/>
            <w:tcBorders>
              <w:top w:sz="5.600000000000364" w:val="single" w:color="#DCDDDC"/>
              <w:end w:sz="6.400000000000091" w:val="single" w:color="#DCDDDC"/>
              <w:bottom w:sz="6.40000000000054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列</w:t>
            </w:r>
          </w:p>
        </w:tc>
        <w:tc>
          <w:tcPr>
            <w:tcW w:type="dxa" w:w="7074"/>
            <w:tcBorders>
              <w:start w:sz="6.400000000000091" w:val="single" w:color="#DCDDDC"/>
              <w:top w:sz="5.600000000000364" w:val="single" w:color="#DCDDDC"/>
              <w:bottom w:sz="6.40000000000054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字段</w:t>
            </w:r>
          </w:p>
        </w:tc>
      </w:tr>
      <w:tr>
        <w:trPr>
          <w:trHeight w:hRule="exact" w:val="362"/>
        </w:trPr>
        <w:tc>
          <w:tcPr>
            <w:tcW w:type="dxa" w:w="2484"/>
            <w:tcBorders>
              <w:top w:sz="6.400000000000546" w:val="single" w:color="#DCDDDC"/>
              <w:end w:sz="6.400000000000091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表 Join</w:t>
            </w:r>
          </w:p>
        </w:tc>
        <w:tc>
          <w:tcPr>
            <w:tcW w:type="dxa" w:w="7074"/>
            <w:tcBorders>
              <w:start w:sz="6.400000000000091" w:val="single" w:color="#DCDDDC"/>
              <w:top w:sz="6.400000000000546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内嵌文档</w:t>
            </w:r>
          </w:p>
        </w:tc>
      </w:tr>
      <w:tr>
        <w:trPr>
          <w:trHeight w:hRule="exact" w:val="352"/>
        </w:trPr>
        <w:tc>
          <w:tcPr>
            <w:tcW w:type="dxa" w:w="2484"/>
            <w:tcBorders>
              <w:top w:sz="5.600000000000364" w:val="single" w:color="#DCDDDC"/>
              <w:end w:sz="6.400000000000091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主键</w:t>
            </w:r>
          </w:p>
        </w:tc>
        <w:tc>
          <w:tcPr>
            <w:tcW w:type="dxa" w:w="7074"/>
            <w:tcBorders>
              <w:start w:sz="6.400000000000091" w:val="single" w:color="#DCDDDC"/>
              <w:top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主键（由 MongoDB 提供的默认 key_id）</w:t>
            </w:r>
          </w:p>
        </w:tc>
      </w:tr>
    </w:tbl>
    <w:p>
      <w:pPr>
        <w:autoSpaceDN w:val="0"/>
        <w:autoSpaceDE w:val="0"/>
        <w:widowControl/>
        <w:spacing w:line="1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89"/>
        <w:gridCol w:w="4789"/>
      </w:tblGrid>
      <w:tr>
        <w:trPr>
          <w:trHeight w:hRule="exact" w:val="336"/>
        </w:trPr>
        <w:tc>
          <w:tcPr>
            <w:tcW w:type="dxa" w:w="5600"/>
            <w:tcBorders>
              <w:end w:sz="6.400000000000091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数据库服务器</w:t>
            </w:r>
          </w:p>
        </w:tc>
        <w:tc>
          <w:tcPr>
            <w:tcW w:type="dxa" w:w="3958"/>
            <w:tcBorders>
              <w:start w:sz="6.400000000000091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客户端</w:t>
            </w:r>
          </w:p>
        </w:tc>
      </w:tr>
      <w:tr>
        <w:trPr>
          <w:trHeight w:hRule="exact" w:val="366"/>
        </w:trPr>
        <w:tc>
          <w:tcPr>
            <w:tcW w:type="dxa" w:w="5600"/>
            <w:tcBorders>
              <w:top w:sz="12.0" w:val="single" w:color="#767776"/>
              <w:end w:sz="6.400000000000091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MySQL/Oracle</w:t>
            </w:r>
          </w:p>
        </w:tc>
        <w:tc>
          <w:tcPr>
            <w:tcW w:type="dxa" w:w="3958"/>
            <w:tcBorders>
              <w:start w:sz="6.400000000000091" w:val="single" w:color="#DCDDDC"/>
              <w:top w:sz="12.0" w:val="single" w:color="#767776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MongoDB</w:t>
            </w:r>
          </w:p>
        </w:tc>
      </w:tr>
      <w:tr>
        <w:trPr>
          <w:trHeight w:hRule="exact" w:val="334"/>
        </w:trPr>
        <w:tc>
          <w:tcPr>
            <w:tcW w:type="dxa" w:w="5600"/>
            <w:tcBorders>
              <w:top w:sz="5.600000000000364" w:val="single" w:color="#DCDDDC"/>
              <w:end w:sz="6.400000000000091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mysql/sqlplus</w:t>
            </w:r>
          </w:p>
        </w:tc>
        <w:tc>
          <w:tcPr>
            <w:tcW w:type="dxa" w:w="3958"/>
            <w:tcBorders>
              <w:start w:sz="6.400000000000091" w:val="single" w:color="#DCDDDC"/>
              <w:top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mongo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6</w:t>
      </w:r>
    </w:p>
    <w:p>
      <w:pPr>
        <w:autoSpaceDN w:val="0"/>
        <w:autoSpaceDE w:val="0"/>
        <w:widowControl/>
        <w:spacing w:line="266" w:lineRule="exact" w:before="960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范例文档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下面这个范例展示了一个简单的博客站点的文档结构，它是由逗号分隔的键值对构成的。</w:t>
      </w:r>
    </w:p>
    <w:p>
      <w:pPr>
        <w:autoSpaceDN w:val="0"/>
        <w:tabs>
          <w:tab w:pos="224" w:val="left"/>
          <w:tab w:pos="374" w:val="left"/>
          <w:tab w:pos="524" w:val="left"/>
        </w:tabs>
        <w:autoSpaceDE w:val="0"/>
        <w:widowControl/>
        <w:spacing w:line="300" w:lineRule="exact" w:before="258" w:after="0"/>
        <w:ind w:left="74" w:right="5472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_id: ObjectId(7df78ad8902c)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title: 'MongoDB Overview',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description: 'MongoDB is no sql database',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by: 'tutorials point',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url: 'http://www.tutorialspoint.com',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tags: ['mongodb', 'database', 'NoSQL'],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likes: 100,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comments: [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user:'user1',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message: 'My first comment',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dateCreated: new Date(2011,1,20,2,15),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like: 0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user:'user2',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message: 'My second comments',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dateCreated: new Date(2011,1,25,7,45),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like: 5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]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}</w:t>
      </w:r>
    </w:p>
    <w:p>
      <w:pPr>
        <w:autoSpaceDN w:val="0"/>
        <w:autoSpaceDE w:val="0"/>
        <w:widowControl/>
        <w:spacing w:line="222" w:lineRule="exact" w:before="348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_id 是一个 12 字节长的十六进制数，它保证了每一个文档的唯一性。在插入文档时，需要提供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_id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。如果你不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提供，那么 MongoDB 就会为每一文档提供一个唯一的 id。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_id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的头 4 个字节代表的是当前的时间戳，接着的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后 3 个字节表示的是机器 id 号，接着的 2 个字节表示 MongoDB 服务器进程 id，最后的 3 个字节代表递增值。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7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优势</w:t>
      </w:r>
    </w:p>
    <w:p>
      <w:pPr>
        <w:autoSpaceDN w:val="0"/>
        <w:autoSpaceDE w:val="0"/>
        <w:widowControl/>
        <w:spacing w:line="384" w:lineRule="exact" w:before="79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任何关系型数据库都采用一种典型的设计模式，展示表的数目以及表之间的关系。然而 MongoDB 却没有关系这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个概念。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MongoDB 相比 RDBMS 的优势</w:t>
      </w:r>
    </w:p>
    <w:p>
      <w:pPr>
        <w:autoSpaceDN w:val="0"/>
        <w:tabs>
          <w:tab w:pos="384" w:val="left"/>
        </w:tabs>
        <w:autoSpaceDE w:val="0"/>
        <w:widowControl/>
        <w:spacing w:line="388" w:lineRule="exact" w:before="418" w:after="192"/>
        <w:ind w:left="110" w:right="0" w:firstLine="0"/>
        <w:jc w:val="left"/>
      </w:pPr>
      <w:r>
        <w:rPr>
          <w:w w:val="101.05263559441818"/>
          <w:rFonts w:ascii="DejaVu Serif" w:hAnsi="DejaVu Serif" w:eastAsia="DejaVu Serif"/>
          <w:b w:val="0"/>
          <w:i w:val="0"/>
          <w:color w:val="222222"/>
          <w:sz w:val="19"/>
        </w:rPr>
        <w:t>•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模式较少：MongoDB 是一种文档数据库，一个集合可以包含各种不同的文档。每个文档的字段数、内容以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及文档大小都可以各不相同。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130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0" w:after="0"/>
              <w:ind w:left="64" w:right="6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采用单个对象的模式，清晰简洁。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没有复杂的连接功能。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深度查询功能。MongoDB 支持对文档执行动态查询，使用的是一种不逊色于 SQL 语言的基于文档的查询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192"/>
        <w:ind w:left="38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语言。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178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64" w:right="6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7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具有调优功能。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易于扩展。MongoDB 非常易于扩展。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不需要从应用对象到数据库对象的转换/映射。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使用内部存储存储（窗口化）工作集，能够更快地访问数据。</w:t>
            </w:r>
          </w:p>
        </w:tc>
      </w:tr>
    </w:tbl>
    <w:p>
      <w:pPr>
        <w:autoSpaceDN w:val="0"/>
        <w:autoSpaceDE w:val="0"/>
        <w:widowControl/>
        <w:spacing w:line="266" w:lineRule="exact" w:before="528" w:after="524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为何选择使用 MongoDB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3206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0" w:after="0"/>
              <w:ind w:left="64" w:right="6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6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98" w:right="230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面向文档的存储：以 JSON 格式的文档保存数据。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任何属性都可以建立索引。</w:t>
            </w:r>
          </w:p>
          <w:p>
            <w:pPr>
              <w:autoSpaceDN w:val="0"/>
              <w:autoSpaceDE w:val="0"/>
              <w:widowControl/>
              <w:spacing w:line="220" w:lineRule="exact" w:before="260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复制以及高可扩展性。</w:t>
            </w:r>
          </w:p>
          <w:p>
            <w:pPr>
              <w:autoSpaceDN w:val="0"/>
              <w:autoSpaceDE w:val="0"/>
              <w:widowControl/>
              <w:spacing w:line="220" w:lineRule="exact" w:before="260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自动分片。</w:t>
            </w:r>
          </w:p>
          <w:p>
            <w:pPr>
              <w:autoSpaceDN w:val="0"/>
              <w:autoSpaceDE w:val="0"/>
              <w:widowControl/>
              <w:spacing w:line="220" w:lineRule="exact" w:before="260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丰富的查询功能。</w:t>
            </w:r>
          </w:p>
          <w:p>
            <w:pPr>
              <w:autoSpaceDN w:val="0"/>
              <w:autoSpaceDE w:val="0"/>
              <w:widowControl/>
              <w:spacing w:line="220" w:lineRule="exact" w:before="260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快速的即时更新。</w:t>
            </w:r>
          </w:p>
          <w:p>
            <w:pPr>
              <w:autoSpaceDN w:val="0"/>
              <w:autoSpaceDE w:val="0"/>
              <w:widowControl/>
              <w:spacing w:line="220" w:lineRule="exact" w:before="260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来自 MongoDB 的专业支持。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8</w:t>
      </w:r>
    </w:p>
    <w:p>
      <w:pPr>
        <w:autoSpaceDN w:val="0"/>
        <w:autoSpaceDE w:val="0"/>
        <w:widowControl/>
        <w:spacing w:line="266" w:lineRule="exact" w:before="960" w:after="522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MongoDB 适用的领域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224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64" w:right="6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5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0" w:after="0"/>
              <w:ind w:left="98" w:right="360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大数据 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内容管理及交付 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移动及社会化基础设施 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用户数据管理 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数据中心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9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安装环境</w:t>
      </w:r>
    </w:p>
    <w:p>
      <w:pPr>
        <w:autoSpaceDN w:val="0"/>
        <w:autoSpaceDE w:val="0"/>
        <w:widowControl/>
        <w:spacing w:line="266" w:lineRule="exact" w:before="936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在 Windows 上安装 MongoDB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 Windows 上安装 MongoDB，先要从</w:t>
      </w:r>
      <w:r>
        <w:rPr>
          <w:w w:val="101.05263559441818"/>
          <w:rFonts w:ascii="FZLanTingHei" w:hAnsi="FZLanTingHei" w:eastAsia="FZLanTingHei"/>
          <w:b w:val="0"/>
          <w:i w:val="0"/>
          <w:color w:val="337AB7"/>
          <w:sz w:val="19"/>
        </w:rPr>
        <w:t>http://www.mongodb.org/downloads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上下载 MongoDB 的最新版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本。根据你的 Windows 版本选择正确的 MongoDB 版本。要想知道你的 Windows 版本，在命令行中输入下列</w:t>
      </w:r>
    </w:p>
    <w:p>
      <w:pPr>
        <w:autoSpaceDN w:val="0"/>
        <w:autoSpaceDE w:val="0"/>
        <w:widowControl/>
        <w:spacing w:line="222" w:lineRule="exact" w:before="162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指令：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C:\&gt;wmic os get osarchitecture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4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OSArchitecture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0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64-bit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9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C:\&gt;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32 位版本的 MongoDB 只支持 2G 以下的数据库，只适用于测试及评估。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现在将下载的文件解压至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c:\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或其他位置。解压后的文件夹名称应该是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mongodb-win32-i386-[version]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或</w:t>
      </w:r>
    </w:p>
    <w:p>
      <w:pPr>
        <w:autoSpaceDN w:val="0"/>
        <w:autoSpaceDE w:val="0"/>
        <w:widowControl/>
        <w:spacing w:line="222" w:lineRule="exact" w:before="162" w:after="0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mongodb-win32-x86_64-[version]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。这里的 [version] 代表下载的 MongoDB 版本号。</w:t>
      </w:r>
    </w:p>
    <w:p>
      <w:pPr>
        <w:autoSpaceDN w:val="0"/>
        <w:autoSpaceDE w:val="0"/>
        <w:widowControl/>
        <w:spacing w:line="222" w:lineRule="exact" w:before="354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打开命令行，运行下列命令：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C:\&gt;move mongodb-win64-* mongodb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4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1 dir(s) moved.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884"/>
        </w:trPr>
        <w:tc>
          <w:tcPr>
            <w:tcW w:type="dxa" w:w="9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C:\&gt;</w:t>
            </w:r>
          </w:p>
          <w:p>
            <w:pPr>
              <w:autoSpaceDN w:val="0"/>
              <w:autoSpaceDE w:val="0"/>
              <w:widowControl/>
              <w:spacing w:line="222" w:lineRule="exact" w:before="348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假如将文件解压缩至其他位置，可以采用cd FOOLDER/DIR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cd FOOLDER/DIR 找到指定路径，然后运行上面的代码。</w:t>
            </w:r>
          </w:p>
        </w:tc>
      </w:tr>
    </w:tbl>
    <w:p>
      <w:pPr>
        <w:autoSpaceDN w:val="0"/>
        <w:autoSpaceDE w:val="0"/>
        <w:widowControl/>
        <w:spacing w:line="222" w:lineRule="exact" w:before="294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需要一个 data 文件夹来保存文件。默认的 MongoDB data 目录位于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c:\data\db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。所以需要用命令</w:t>
      </w:r>
    </w:p>
    <w:p>
      <w:pPr>
        <w:autoSpaceDN w:val="0"/>
        <w:autoSpaceDE w:val="0"/>
        <w:widowControl/>
        <w:spacing w:line="222" w:lineRule="exact" w:before="162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行来创建这个文件夹。执行下列命令即可：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C:\&gt;md data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884"/>
        </w:trPr>
        <w:tc>
          <w:tcPr>
            <w:tcW w:type="dxa" w:w="9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C:\md data\db</w:t>
            </w:r>
          </w:p>
          <w:p>
            <w:pPr>
              <w:autoSpaceDN w:val="0"/>
              <w:autoSpaceDE w:val="0"/>
              <w:widowControl/>
              <w:spacing w:line="222" w:lineRule="exact" w:before="348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如果已经把 MongoDB 安装在其他位置，则需要在 mongod.exe 设置 dbpath 路径来指定\data\db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\data\db 的替换路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径。如下面代码所示。</w:t>
      </w:r>
    </w:p>
    <w:p>
      <w:pPr>
        <w:autoSpaceDN w:val="0"/>
        <w:autoSpaceDE w:val="0"/>
        <w:widowControl/>
        <w:spacing w:line="222" w:lineRule="exact" w:before="354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在命令行中，导航至 bin 目录，进入 MongoDB 安装文件夹。假设我的安装文件夹是：D:\set up\mongodb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C:\Users\XYZ&gt;d: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4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D:\&gt;cd "set up"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D:\set up&gt;cd mongodb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9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D:\set up\mongodb&gt;cd bin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294"/>
        </w:trPr>
        <w:tc>
          <w:tcPr>
            <w:tcW w:type="dxa" w:w="80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D:\set up\mongodb\bin&gt;mongod.exe --dbpath "d:\set up\mongodb\data"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10</w:t>
      </w:r>
    </w:p>
    <w:p>
      <w:pPr>
        <w:autoSpaceDN w:val="0"/>
        <w:autoSpaceDE w:val="0"/>
        <w:widowControl/>
        <w:spacing w:line="222" w:lineRule="exact" w:before="72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控制台输出会显示waiting for connections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waiting for connections 消息，这表示 mongod.exe 进程已经成功运行。</w:t>
      </w:r>
    </w:p>
    <w:p>
      <w:pPr>
        <w:autoSpaceDN w:val="0"/>
        <w:autoSpaceDE w:val="0"/>
        <w:widowControl/>
        <w:spacing w:line="222" w:lineRule="exact" w:before="354" w:after="27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要想运行 mongodb，需要输入下列命令：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D:\set up\mongodb\bin&gt;mongo.exe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60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MongoDB shell version: 2.4.6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6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connecting to: test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7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&gt;db.test.save( { a: 1 } 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4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&gt;db.test.find()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6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ObjectId(5879b0f65a56a454), "a" : 1 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27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运行显示 mongodb 已安装并成功运行。下次运行 mongodb 时，只需输入以下命令即可：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2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D:\set up\mongodb\bin&gt;mongod.exe --dbpath "d:\set up\mongodb\data"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63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D:\set up\mongodb\bin&gt;mongo.exe</w:t>
            </w:r>
          </w:p>
        </w:tc>
      </w:tr>
    </w:tbl>
    <w:p>
      <w:pPr>
        <w:autoSpaceDN w:val="0"/>
        <w:autoSpaceDE w:val="0"/>
        <w:widowControl/>
        <w:spacing w:line="266" w:lineRule="exact" w:before="524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在 Ubuntu 上安装 MongoDB</w:t>
      </w:r>
    </w:p>
    <w:p>
      <w:pPr>
        <w:autoSpaceDN w:val="0"/>
        <w:autoSpaceDE w:val="0"/>
        <w:widowControl/>
        <w:spacing w:line="222" w:lineRule="exact" w:before="588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运行下列命令，导入 MongoDB 公开 GPG 键：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739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sudo apt-key adv --keyserver hkp://keyserver.ubuntu.com:80 --recv 7F0CEB10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使用下列命令，创建一个 /etc/apt/sources.list.d/mongodb.list 文件。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94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echo 'deb http://downloads-distro.mongodb.org/repo/ubuntu-upstart dist 10gen' | sudo tee /etc/apt/source</w:t>
            </w:r>
          </w:p>
        </w:tc>
      </w:tr>
    </w:tbl>
    <w:p>
      <w:pPr>
        <w:autoSpaceDN w:val="0"/>
        <w:autoSpaceDE w:val="0"/>
        <w:widowControl/>
        <w:spacing w:line="1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182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s.list.d/mongodb.list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运行下列命令，更新存储库：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1992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sudo apt-get update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然后利用下列命令安装 MongoDB：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348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apt-get install mongodb-10gen=2.2.3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在上面的命令中，安装的 2.2.3 版本正是 MongoDB 的当前版本。记住一定要及时更新至最新的版本。至此，M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ongoDB 的安装就成功了。</w:t>
      </w:r>
    </w:p>
    <w:p>
      <w:pPr>
        <w:autoSpaceDN w:val="0"/>
        <w:autoSpaceDE w:val="0"/>
        <w:widowControl/>
        <w:spacing w:line="222" w:lineRule="exact" w:before="354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启动 MongoDB：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2622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sudo service mongodb start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停止 MongoDB：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706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260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sudo service mongodb stop</w:t>
            </w:r>
          </w:p>
        </w:tc>
      </w:tr>
    </w:tbl>
    <w:p>
      <w:pPr>
        <w:autoSpaceDN w:val="0"/>
        <w:autoSpaceDE w:val="0"/>
        <w:widowControl/>
        <w:spacing w:line="222" w:lineRule="exact" w:before="328" w:after="33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重启 MongoDB：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280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sudo service mongodb restart</w:t>
            </w:r>
          </w:p>
        </w:tc>
      </w:tr>
    </w:tbl>
    <w:p>
      <w:pPr>
        <w:autoSpaceDN w:val="0"/>
        <w:autoSpaceDE w:val="0"/>
        <w:widowControl/>
        <w:spacing w:line="222" w:lineRule="exact" w:before="328" w:after="33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使用 mongodb 时，输入下列命令即可：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766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mongo</w:t>
            </w:r>
          </w:p>
        </w:tc>
      </w:tr>
    </w:tbl>
    <w:p>
      <w:pPr>
        <w:autoSpaceDN w:val="0"/>
        <w:autoSpaceDE w:val="0"/>
        <w:widowControl/>
        <w:spacing w:line="222" w:lineRule="exact" w:before="32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这将连接到运行中的 mongod 实例中。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MongoDB 帮助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要想获取命令列表，在 mongodb 客户端中输入db.help()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db.help()，将显示如下图所示的命令列表：</w:t>
      </w:r>
    </w:p>
    <w:p>
      <w:pPr>
        <w:autoSpaceDN w:val="0"/>
        <w:autoSpaceDE w:val="0"/>
        <w:widowControl/>
        <w:spacing w:line="240" w:lineRule="auto" w:before="27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8540" cy="47624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4762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80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图片 1.1 db_help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12</w:t>
      </w:r>
    </w:p>
    <w:p>
      <w:pPr>
        <w:autoSpaceDN w:val="0"/>
        <w:autoSpaceDE w:val="0"/>
        <w:widowControl/>
        <w:spacing w:line="266" w:lineRule="exact" w:before="960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MongoDB 统计信息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要想获取 MongoDB 服务器的统计信息，在 mongodb 客户端中输入db.stat()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db.stat()，随即将显示数据库名称、集合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数目，以及数据库中的文档等信息。如图所示：</w:t>
      </w:r>
    </w:p>
    <w:p>
      <w:pPr>
        <w:autoSpaceDN w:val="0"/>
        <w:autoSpaceDE w:val="0"/>
        <w:widowControl/>
        <w:spacing w:line="240" w:lineRule="auto" w:before="27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69330" cy="2527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52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82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图片 1.2 db_stats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13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数据模型</w:t>
      </w:r>
    </w:p>
    <w:p>
      <w:pPr>
        <w:autoSpaceDN w:val="0"/>
        <w:autoSpaceDE w:val="0"/>
        <w:widowControl/>
        <w:spacing w:line="222" w:lineRule="exact" w:before="96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中的数据模式非常灵活。同一集合中的文档不需要具有同一字段或结构，集合文档的公用字段可能包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含不同类型的数据。</w:t>
      </w:r>
    </w:p>
    <w:p>
      <w:pPr>
        <w:autoSpaceDN w:val="0"/>
        <w:autoSpaceDE w:val="0"/>
        <w:widowControl/>
        <w:spacing w:line="266" w:lineRule="exact" w:before="588" w:after="522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设计 MongDB 模式时应注意的问题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274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0" w:after="0"/>
              <w:ind w:left="64" w:right="6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根据用户需求来设计模式。</w:t>
            </w:r>
          </w:p>
          <w:p>
            <w:pPr>
              <w:autoSpaceDN w:val="0"/>
              <w:autoSpaceDE w:val="0"/>
              <w:widowControl/>
              <w:spacing w:line="480" w:lineRule="exact" w:before="0" w:after="0"/>
              <w:ind w:left="98" w:right="14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如果想一起使用对象，请将这些对象合并到一个文档中，否则要将它们分开（但是要确保不需要连接）。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经常复制数据（但要有一定限度），因为与计算时间相比，硬盘空间显得非常便宜。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在写入时进行连接，而不能在读取时连接。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针对经常发生的用例来设计模式。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在模式中实现复杂的聚合。</w:t>
            </w:r>
          </w:p>
        </w:tc>
      </w:tr>
    </w:tbl>
    <w:p>
      <w:pPr>
        <w:autoSpaceDN w:val="0"/>
        <w:autoSpaceDE w:val="0"/>
        <w:widowControl/>
        <w:spacing w:line="266" w:lineRule="exact" w:before="52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范例</w:t>
      </w:r>
    </w:p>
    <w:p>
      <w:pPr>
        <w:autoSpaceDN w:val="0"/>
        <w:autoSpaceDE w:val="0"/>
        <w:widowControl/>
        <w:spacing w:line="220" w:lineRule="exact" w:before="5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假使一个客户需要为他的博客站点设计一个数据库，让我们来看看 RDBMS 与 MongoDB 在模式设计上的差</w:t>
      </w:r>
    </w:p>
    <w:p>
      <w:pPr>
        <w:autoSpaceDN w:val="0"/>
        <w:autoSpaceDE w:val="0"/>
        <w:widowControl/>
        <w:spacing w:line="220" w:lineRule="exact" w:before="164" w:after="29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异。网站需求如下所示：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2266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64" w:right="6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7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每篇博客都具有唯一的标题、描述以及 URL。</w:t>
            </w:r>
          </w:p>
          <w:p>
            <w:pPr>
              <w:autoSpaceDN w:val="0"/>
              <w:autoSpaceDE w:val="0"/>
              <w:widowControl/>
              <w:spacing w:line="220" w:lineRule="exact" w:before="260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每篇博客都具有一个或多个标签。</w:t>
            </w:r>
          </w:p>
          <w:p>
            <w:pPr>
              <w:autoSpaceDN w:val="0"/>
              <w:autoSpaceDE w:val="0"/>
              <w:widowControl/>
              <w:spacing w:line="480" w:lineRule="exact" w:before="0" w:after="0"/>
              <w:ind w:left="98" w:right="144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每篇博客都具有发表者的名称，以及喜欢 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每篇博客都有用户的评论，用户名、消息、日期时间以及评论的喜欢度。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每篇博客都可以有 0 个或多个评论。</w:t>
            </w:r>
          </w:p>
        </w:tc>
      </w:tr>
    </w:tbl>
    <w:p>
      <w:pPr>
        <w:autoSpaceDN w:val="0"/>
        <w:autoSpaceDE w:val="0"/>
        <w:widowControl/>
        <w:spacing w:line="220" w:lineRule="exact" w:before="29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 RDBMS 中，设计一个能够满足上述需求的数据库模式至少需要 3 个表。如下图所示。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14</w:t>
      </w:r>
    </w:p>
    <w:p>
      <w:pPr>
        <w:autoSpaceDN w:val="0"/>
        <w:autoSpaceDE w:val="0"/>
        <w:widowControl/>
        <w:spacing w:line="240" w:lineRule="auto" w:before="64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942840" cy="2019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82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图片 1.3 rdbms1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 MongoDB 中，设计出来的模式却只有一个集合 post，其结构如下：</w:t>
      </w:r>
    </w:p>
    <w:p>
      <w:pPr>
        <w:autoSpaceDN w:val="0"/>
        <w:tabs>
          <w:tab w:pos="224" w:val="left"/>
          <w:tab w:pos="374" w:val="left"/>
          <w:tab w:pos="524" w:val="left"/>
        </w:tabs>
        <w:autoSpaceDE w:val="0"/>
        <w:widowControl/>
        <w:spacing w:line="300" w:lineRule="exact" w:before="256" w:after="0"/>
        <w:ind w:left="74" w:right="6192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_id: POST_ID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title: TITLE_OF_POST,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description: POST_DESCRIPTION,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by: POST_BY,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url: URL_OF_POST,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tags: [TAG1, TAG2, TAG3],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likes: TOTAL_LIKES,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comments: [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user:'COMMENT_BY',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message: TEXT,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dateCreated: DATE_TIME,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like: LIKES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user:'COMMENT_BY',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message: TEXT,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dateCreated: DATE_TIME,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like: LIKES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]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}</w:t>
      </w:r>
    </w:p>
    <w:p>
      <w:pPr>
        <w:autoSpaceDN w:val="0"/>
        <w:autoSpaceDE w:val="0"/>
        <w:widowControl/>
        <w:spacing w:line="222" w:lineRule="exact" w:before="35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虽然只是展示数据，在 RDBMS 中需要连接三张表，而在 MongoDB 中则只需要一个集合。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15</w:t>
      </w:r>
    </w:p>
    <w:p>
      <w:pPr>
        <w:autoSpaceDN w:val="0"/>
        <w:autoSpaceDE w:val="0"/>
        <w:widowControl/>
        <w:spacing w:line="310" w:lineRule="exact" w:before="672" w:after="0"/>
        <w:ind w:left="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创建数据库</w:t>
      </w:r>
    </w:p>
    <w:p>
      <w:pPr>
        <w:autoSpaceDN w:val="0"/>
        <w:autoSpaceDE w:val="0"/>
        <w:widowControl/>
        <w:spacing w:line="266" w:lineRule="exact" w:before="936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use 命令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use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+ 数据库名称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数据库名称的方式来创建数据库。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use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会创建一个新的数据库，如果该数据库存在，则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返回这个数据库。</w:t>
      </w:r>
    </w:p>
    <w:p>
      <w:pPr>
        <w:autoSpaceDN w:val="0"/>
        <w:autoSpaceDE w:val="0"/>
        <w:widowControl/>
        <w:spacing w:line="222" w:lineRule="exact" w:before="54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28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use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语句的基本格式如下：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576"/>
        </w:trPr>
        <w:tc>
          <w:tcPr>
            <w:tcW w:type="dxa" w:w="2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286"/>
            </w:tblGrid>
            <w:tr>
              <w:trPr>
                <w:trHeight w:hRule="exact" w:val="248"/>
              </w:trPr>
              <w:tc>
                <w:tcPr>
                  <w:tcW w:type="dxa" w:w="228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use DATABASE_NAME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2" w:lineRule="exact" w:before="51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创建一个名为的数据库，使用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use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语句如下：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&gt;use mydb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5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switched to db mydb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使用命令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db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检查当前选定的数据库。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50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mydb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使用命令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show dbs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来检查数据库列表。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&gt;show dbs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6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local     0.78125GB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56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test      0.23012GB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刚创建的数据库（mydb）没有出现在列表中。为了让数据库显示出来，至少应该插入一个文档。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&gt;db.movie.insert({"name":"tutorials point"})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2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&gt;show dbs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6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local      0.78125GB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mydb       0.23012GB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56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test       0.23012GB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 MongoDB 中，默认的数据库是 test，如果你没有创建任何数据库，那么集合就会保存在 test 数据库中。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16</w:t>
      </w:r>
    </w:p>
    <w:p>
      <w:pPr>
        <w:autoSpaceDN w:val="0"/>
        <w:autoSpaceDE w:val="0"/>
        <w:widowControl/>
        <w:spacing w:line="310" w:lineRule="exact" w:before="672" w:after="0"/>
        <w:ind w:left="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删除数据库</w:t>
      </w:r>
    </w:p>
    <w:p>
      <w:pPr>
        <w:autoSpaceDN w:val="0"/>
        <w:autoSpaceDE w:val="0"/>
        <w:widowControl/>
        <w:spacing w:line="266" w:lineRule="exact" w:before="936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dropDatabase() 方法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dropDatabase()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命令用于删除已有数据库。</w:t>
      </w:r>
    </w:p>
    <w:p>
      <w:pPr>
        <w:autoSpaceDN w:val="0"/>
        <w:autoSpaceDE w:val="0"/>
        <w:widowControl/>
        <w:spacing w:line="222" w:lineRule="exact" w:before="54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336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dropDatabase()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命令的语法格式如下：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183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db.dropDatabase()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它将删除选定的数据库。如果没有选定要删除的数据库，则它会将默认的 test 数据库删除。</w:t>
      </w:r>
    </w:p>
    <w:p>
      <w:pPr>
        <w:autoSpaceDN w:val="0"/>
        <w:autoSpaceDE w:val="0"/>
        <w:widowControl/>
        <w:spacing w:line="222" w:lineRule="exact" w:before="54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首先使用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show dbs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来列出已有的数据库。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&gt;show dbs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6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local      0.78125GB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mydb       0.23012GB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6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test       0.23012GB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如果想删除新数据库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&lt;mydb&gt;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，如下面这样使用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dropDatabase()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&gt;use mydb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switched to db mydb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&gt;db.dropDatabase()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61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&gt;{ "dropped" : "mydb", "ok" : 1 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再来看一下数据库列表，确实删除了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&lt;mydb&gt;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&gt;show dbs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6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local      0.78125GB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6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test       0.23012GB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29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17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创建集合</w:t>
      </w:r>
    </w:p>
    <w:p>
      <w:pPr>
        <w:autoSpaceDN w:val="0"/>
        <w:autoSpaceDE w:val="0"/>
        <w:widowControl/>
        <w:spacing w:line="266" w:lineRule="exact" w:before="936" w:after="528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createCollection() 方法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42"/>
        </w:trPr>
        <w:tc>
          <w:tcPr>
            <w:tcW w:type="dxa" w:w="81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在 MongoDB 中，创建集合采用db.createCollection(name, options)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db.createCollection(name, options) 方法。</w:t>
            </w:r>
          </w:p>
        </w:tc>
      </w:tr>
    </w:tbl>
    <w:p>
      <w:pPr>
        <w:autoSpaceDN w:val="0"/>
        <w:autoSpaceDE w:val="0"/>
        <w:widowControl/>
        <w:spacing w:line="222" w:lineRule="exact" w:before="48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336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createCollection()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方法的基本格式如下：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325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db.createCollection(name, options)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在该命令中，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name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是所要创建的集合名称。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options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是一个用来指定集合配置的文档。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93"/>
        <w:gridCol w:w="3193"/>
        <w:gridCol w:w="3193"/>
      </w:tblGrid>
      <w:tr>
        <w:trPr>
          <w:trHeight w:hRule="exact" w:val="336"/>
        </w:trPr>
        <w:tc>
          <w:tcPr>
            <w:tcW w:type="dxa" w:w="1584"/>
            <w:tcBorders>
              <w:end w:sz="5.600000000000136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参数</w:t>
            </w:r>
          </w:p>
        </w:tc>
        <w:tc>
          <w:tcPr>
            <w:tcW w:type="dxa" w:w="1378"/>
            <w:tcBorders>
              <w:start w:sz="5.600000000000136" w:val="single" w:color="#DCDDDC"/>
              <w:end w:sz="5.599999999999909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4" w:after="0"/>
              <w:ind w:left="6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类型</w:t>
            </w:r>
          </w:p>
        </w:tc>
        <w:tc>
          <w:tcPr>
            <w:tcW w:type="dxa" w:w="6596"/>
            <w:tcBorders>
              <w:start w:sz="5.599999999999909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4" w:after="0"/>
              <w:ind w:left="5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描述</w:t>
            </w:r>
          </w:p>
        </w:tc>
      </w:tr>
      <w:tr>
        <w:trPr>
          <w:trHeight w:hRule="exact" w:val="368"/>
        </w:trPr>
        <w:tc>
          <w:tcPr>
            <w:tcW w:type="dxa" w:w="1584"/>
            <w:tcBorders>
              <w:top w:sz="12.0" w:val="single" w:color="#767776"/>
              <w:end w:sz="5.600000000000136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name</w:t>
            </w:r>
          </w:p>
        </w:tc>
        <w:tc>
          <w:tcPr>
            <w:tcW w:type="dxa" w:w="1378"/>
            <w:tcBorders>
              <w:start w:sz="5.600000000000136" w:val="single" w:color="#DCDDDC"/>
              <w:top w:sz="12.0" w:val="single" w:color="#767776"/>
              <w:end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6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字符串</w:t>
            </w:r>
          </w:p>
        </w:tc>
        <w:tc>
          <w:tcPr>
            <w:tcW w:type="dxa" w:w="6596"/>
            <w:tcBorders>
              <w:start w:sz="5.599999999999909" w:val="single" w:color="#DCDDDC"/>
              <w:top w:sz="12.0" w:val="single" w:color="#767776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所要创建的集合名称</w:t>
            </w:r>
          </w:p>
        </w:tc>
      </w:tr>
      <w:tr>
        <w:trPr>
          <w:trHeight w:hRule="exact" w:val="352"/>
        </w:trPr>
        <w:tc>
          <w:tcPr>
            <w:tcW w:type="dxa" w:w="1584"/>
            <w:tcBorders>
              <w:top w:sz="5.599999999999909" w:val="single" w:color="#DCDDDC"/>
              <w:end w:sz="5.6000000000001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options</w:t>
            </w:r>
          </w:p>
        </w:tc>
        <w:tc>
          <w:tcPr>
            <w:tcW w:type="dxa" w:w="1378"/>
            <w:tcBorders>
              <w:start w:sz="5.600000000000136" w:val="single" w:color="#DCDDDC"/>
              <w:top w:sz="5.599999999999909" w:val="single" w:color="#DCDDDC"/>
              <w:end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6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文档</w:t>
            </w:r>
          </w:p>
        </w:tc>
        <w:tc>
          <w:tcPr>
            <w:tcW w:type="dxa" w:w="6596"/>
            <w:tcBorders>
              <w:start w:sz="5.599999999999909" w:val="single" w:color="#DCDDDC"/>
              <w:top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可选。指定有关内存大小及索引的选项</w:t>
            </w:r>
          </w:p>
        </w:tc>
      </w:tr>
    </w:tbl>
    <w:p>
      <w:pPr>
        <w:autoSpaceDN w:val="0"/>
        <w:autoSpaceDE w:val="0"/>
        <w:widowControl/>
        <w:spacing w:line="222" w:lineRule="exact" w:before="272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参数 options 是可选的，所以你必须指定的只有集合名称。下表列出了所有可用选项：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93"/>
        <w:gridCol w:w="3193"/>
        <w:gridCol w:w="3193"/>
      </w:tblGrid>
      <w:tr>
        <w:trPr>
          <w:trHeight w:hRule="exact" w:val="576"/>
        </w:trPr>
        <w:tc>
          <w:tcPr>
            <w:tcW w:type="dxa" w:w="982"/>
            <w:tcBorders>
              <w:end w:sz="5.599999999999909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字段</w:t>
            </w:r>
          </w:p>
        </w:tc>
        <w:tc>
          <w:tcPr>
            <w:tcW w:type="dxa" w:w="412"/>
            <w:tcBorders>
              <w:start w:sz="5.599999999999909" w:val="single" w:color="#DCDDDC"/>
              <w:end w:sz="5.600000000000136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60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 xml:space="preserve">类 </w:t>
            </w:r>
            <w:r>
              <w:br/>
            </w: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型</w:t>
            </w:r>
          </w:p>
        </w:tc>
        <w:tc>
          <w:tcPr>
            <w:tcW w:type="dxa" w:w="8164"/>
            <w:tcBorders>
              <w:start w:sz="5.600000000000136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描述</w:t>
            </w:r>
          </w:p>
        </w:tc>
      </w:tr>
      <w:tr>
        <w:trPr>
          <w:trHeight w:hRule="exact" w:val="904"/>
        </w:trPr>
        <w:tc>
          <w:tcPr>
            <w:tcW w:type="dxa" w:w="982"/>
            <w:tcBorders>
              <w:top w:sz="12.0" w:val="single" w:color="#767776"/>
              <w:end w:sz="5.599999999999909" w:val="single" w:color="#DCDDDC"/>
              <w:bottom w:sz="6.3999999999996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capped</w:t>
            </w:r>
          </w:p>
        </w:tc>
        <w:tc>
          <w:tcPr>
            <w:tcW w:type="dxa" w:w="412"/>
            <w:tcBorders>
              <w:start w:sz="5.599999999999909" w:val="single" w:color="#DCDDDC"/>
              <w:top w:sz="12.0" w:val="single" w:color="#767776"/>
              <w:end w:sz="5.600000000000136" w:val="single" w:color="#DCDDDC"/>
              <w:bottom w:sz="6.3999999999996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58" w:right="14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布 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尔</w:t>
            </w:r>
          </w:p>
        </w:tc>
        <w:tc>
          <w:tcPr>
            <w:tcW w:type="dxa" w:w="8164"/>
            <w:tcBorders>
              <w:start w:sz="5.600000000000136" w:val="single" w:color="#DCDDDC"/>
              <w:top w:sz="12.0" w:val="single" w:color="#767776"/>
              <w:bottom w:sz="6.3999999999996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58" w:right="288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（可选）如果为 true，则创建固定集合。固定集合是指有着固定大小的集合，当达到最大值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时，它会自动覆盖最早的文档。</w:t>
            </w:r>
          </w:p>
          <w:p>
            <w:pPr>
              <w:autoSpaceDN w:val="0"/>
              <w:autoSpaceDE w:val="0"/>
              <w:widowControl/>
              <w:spacing w:line="222" w:lineRule="exact" w:before="48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当该值为 true 时，必须指定 size 参数。</w:t>
            </w:r>
          </w:p>
        </w:tc>
      </w:tr>
      <w:tr>
        <w:trPr>
          <w:trHeight w:hRule="exact" w:val="630"/>
        </w:trPr>
        <w:tc>
          <w:tcPr>
            <w:tcW w:type="dxa" w:w="982"/>
            <w:tcBorders>
              <w:top w:sz="6.399999999999636" w:val="single" w:color="#DCDDDC"/>
              <w:end w:sz="5.599999999999909" w:val="single" w:color="#DCDDDC"/>
              <w:bottom w:sz="6.3999999999996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autoInde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xID</w:t>
            </w:r>
          </w:p>
        </w:tc>
        <w:tc>
          <w:tcPr>
            <w:tcW w:type="dxa" w:w="412"/>
            <w:tcBorders>
              <w:start w:sz="5.599999999999909" w:val="single" w:color="#DCDDDC"/>
              <w:top w:sz="6.399999999999636" w:val="single" w:color="#DCDDDC"/>
              <w:end w:sz="5.600000000000136" w:val="single" w:color="#DCDDDC"/>
              <w:bottom w:sz="6.3999999999996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58" w:right="14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布 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尔</w:t>
            </w:r>
          </w:p>
        </w:tc>
        <w:tc>
          <w:tcPr>
            <w:tcW w:type="dxa" w:w="8164"/>
            <w:tcBorders>
              <w:start w:sz="5.600000000000136" w:val="single" w:color="#DCDDDC"/>
              <w:top w:sz="6.399999999999636" w:val="single" w:color="#DCDDDC"/>
              <w:bottom w:sz="6.3999999999996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（可选）如为 true，自动在 _id 字段创建索引。默认为 false。</w:t>
            </w:r>
          </w:p>
        </w:tc>
      </w:tr>
      <w:tr>
        <w:trPr>
          <w:trHeight w:hRule="exact" w:val="630"/>
        </w:trPr>
        <w:tc>
          <w:tcPr>
            <w:tcW w:type="dxa" w:w="982"/>
            <w:tcBorders>
              <w:top w:sz="6.399999999999636" w:val="single" w:color="#DCDDDC"/>
              <w:end w:sz="5.599999999999909" w:val="single" w:color="#DCDDDC"/>
              <w:bottom w:sz="5.59999999999945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size</w:t>
            </w:r>
          </w:p>
        </w:tc>
        <w:tc>
          <w:tcPr>
            <w:tcW w:type="dxa" w:w="412"/>
            <w:tcBorders>
              <w:start w:sz="5.599999999999909" w:val="single" w:color="#DCDDDC"/>
              <w:top w:sz="6.399999999999636" w:val="single" w:color="#DCDDDC"/>
              <w:end w:sz="5.600000000000136" w:val="single" w:color="#DCDDDC"/>
              <w:bottom w:sz="5.59999999999945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58" w:right="14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数 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值</w:t>
            </w:r>
          </w:p>
        </w:tc>
        <w:tc>
          <w:tcPr>
            <w:tcW w:type="dxa" w:w="8164"/>
            <w:tcBorders>
              <w:start w:sz="5.600000000000136" w:val="single" w:color="#DCDDDC"/>
              <w:top w:sz="6.399999999999636" w:val="single" w:color="#DCDDDC"/>
              <w:bottom w:sz="5.59999999999945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58" w:right="360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（可选）为固定集合指定一个最大值（以字节计）。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如果 capped 为 true，也需要指定该字段。</w:t>
            </w:r>
          </w:p>
        </w:tc>
      </w:tr>
      <w:tr>
        <w:trPr>
          <w:trHeight w:hRule="exact" w:val="622"/>
        </w:trPr>
        <w:tc>
          <w:tcPr>
            <w:tcW w:type="dxa" w:w="982"/>
            <w:tcBorders>
              <w:top w:sz="5.599999999999454" w:val="single" w:color="#DCDDDC"/>
              <w:end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max</w:t>
            </w:r>
          </w:p>
        </w:tc>
        <w:tc>
          <w:tcPr>
            <w:tcW w:type="dxa" w:w="412"/>
            <w:tcBorders>
              <w:start w:sz="5.599999999999909" w:val="single" w:color="#DCDDDC"/>
              <w:top w:sz="5.599999999999454" w:val="single" w:color="#DCDDDC"/>
              <w:end w:sz="5.6000000000001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58" w:right="14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数 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值</w:t>
            </w:r>
          </w:p>
        </w:tc>
        <w:tc>
          <w:tcPr>
            <w:tcW w:type="dxa" w:w="8164"/>
            <w:tcBorders>
              <w:start w:sz="5.600000000000136" w:val="single" w:color="#DCDDDC"/>
              <w:top w:sz="5.59999999999945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（可选）指定固定集合中包含文档的最大数量。</w:t>
            </w:r>
          </w:p>
        </w:tc>
      </w:tr>
    </w:tbl>
    <w:p>
      <w:pPr>
        <w:autoSpaceDN w:val="0"/>
        <w:autoSpaceDE w:val="0"/>
        <w:widowControl/>
        <w:spacing w:line="222" w:lineRule="exact" w:before="27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在插入文档时，MongoDB 首先检查固定集合的 size 字段，然后检查 max 字段。</w:t>
      </w:r>
    </w:p>
    <w:p>
      <w:pPr>
        <w:autoSpaceDN w:val="0"/>
        <w:autoSpaceDE w:val="0"/>
        <w:widowControl/>
        <w:spacing w:line="222" w:lineRule="exact" w:before="54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不带参数的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createCollection()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方法的基本格式为：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&gt;use test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8"/>
        </w:trPr>
        <w:tc>
          <w:tcPr>
            <w:tcW w:type="dxa" w:w="5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switched to db test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&gt;db.createCollection("mycollection")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2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"ok" : 1 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可以使用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show collections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来查看创建了的集合。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&gt;show collections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3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mycollection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54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system.indexes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27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下面是带有几个关键参数的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createCollection()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的用法：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2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&gt;db.createCollection("mycol", { capped : true, autoIndexID : true, size : 6142800, max : 10000 } 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2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"ok" : 1 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 MongoDB 中，你不需要创建集合。当你插入一些文档时，MongoDB 会自动创建集合。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&gt;db.tutorialspoint.insert({"name" : "tutorialspoint"})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5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&gt;show collections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0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mycol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3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mycollection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4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system.indexes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3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tutorialspoint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292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19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删除集合</w:t>
      </w:r>
    </w:p>
    <w:p>
      <w:pPr>
        <w:autoSpaceDN w:val="0"/>
        <w:autoSpaceDE w:val="0"/>
        <w:widowControl/>
        <w:spacing w:line="266" w:lineRule="exact" w:before="936" w:after="0"/>
        <w:ind w:left="276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23"/>
        </w:rPr>
        <w:t xml:space="preserve">drop() </w:t>
      </w:r>
      <w:r>
        <w:rPr>
          <w:rFonts w:ascii="FZLanTingHei" w:hAnsi="FZLanTingHei" w:eastAsia="FZLanTingHei"/>
          <w:b w:val="0"/>
          <w:i w:val="0"/>
          <w:color w:val="222222"/>
          <w:sz w:val="23"/>
        </w:rPr>
        <w:t>方法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利用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db.collection.drop()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来删除数据库中的集合。</w:t>
      </w:r>
    </w:p>
    <w:p>
      <w:pPr>
        <w:autoSpaceDN w:val="0"/>
        <w:autoSpaceDE w:val="0"/>
        <w:widowControl/>
        <w:spacing w:line="222" w:lineRule="exact" w:before="54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28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drop()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命令的基本格式如下：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576"/>
        </w:trPr>
        <w:tc>
          <w:tcPr>
            <w:tcW w:type="dxa" w:w="2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990"/>
            </w:tblGrid>
            <w:tr>
              <w:trPr>
                <w:trHeight w:hRule="exact" w:val="248"/>
              </w:trPr>
              <w:tc>
                <w:tcPr>
                  <w:tcW w:type="dxa" w:w="299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db.COLLECTION_NAME.drop()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2" w:lineRule="exact" w:before="51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首先检查在数据库 mydb 中已有集合：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&gt;use mydb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switched to db mydb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5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&gt;show collections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0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mycol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3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mycollection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4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system.indexes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3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tutorialspoint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接着删除集合 mycollection。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&gt;db.mycollection.drop()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9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true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再次检查数据库中的现有集合：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&gt;show collections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0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mycol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4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system.indexes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3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tutorialspoint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如果成功删除选定集合，则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drop()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方法返回 true，否则返回 false。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20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数据类型</w:t>
      </w:r>
    </w:p>
    <w:p>
      <w:pPr>
        <w:autoSpaceDN w:val="0"/>
        <w:autoSpaceDE w:val="0"/>
        <w:widowControl/>
        <w:spacing w:line="222" w:lineRule="exact" w:before="960" w:after="288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支持如下数据类型：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5148"/>
        </w:trPr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0" w:after="0"/>
              <w:ind w:left="64" w:right="8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82" w:right="576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String：字符串。存储数据常用的数据类型。在 MongoDB 中，UTF-8 编码的字符串才是合法的。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Integer：整型数值。用于存储数值。根据你所采用的服务器，可分为 32 位或 64 位。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Boolean：布尔值。用于存储布尔值（真/假）。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Double：双精度浮点值。用于存储浮点值。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Min/Max keys：将一个值与 BSON（二进制的 JSON）元素的最低值和最高值相对比。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Arrays：用于将数组或列表或多个值存储为一个键。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Timestamp：时间戳。记录文档修改或添加的具体时间。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Object：用于内嵌文档。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Null：用于创建空值。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Symbol：符号。该数据类型基本上等同于字符串类型，但不同的是，它一般用于采用特殊符号类型的语言。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Date：日期时间。用 UNIX 时间格式来存储当前日期或时间。你可以指定自己的日期时间：创建 Date 对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192"/>
        <w:ind w:left="38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象，传入年月日信息。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1768"/>
        </w:trPr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64" w:right="8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7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Object ID：对象 ID。用于创建文档的 ID。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Binary Data：二进制数据。用于存储二进制数据。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Code：代码类型。用于在文档中存储 JavaScript 代码。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Regular expression：正则表达式类型。用于存储正则表达式。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21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插入文档</w:t>
      </w:r>
    </w:p>
    <w:p>
      <w:pPr>
        <w:autoSpaceDN w:val="0"/>
        <w:autoSpaceDE w:val="0"/>
        <w:widowControl/>
        <w:spacing w:line="266" w:lineRule="exact" w:before="936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insert() 方法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要想将数据插入 MongoDB 集合中，需要使用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insert()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或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save()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方法。</w:t>
      </w:r>
    </w:p>
    <w:p>
      <w:pPr>
        <w:autoSpaceDN w:val="0"/>
        <w:autoSpaceDE w:val="0"/>
        <w:widowControl/>
        <w:spacing w:line="222" w:lineRule="exact" w:before="54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28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insert()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方法的基本格式为：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576"/>
        </w:trPr>
        <w:tc>
          <w:tcPr>
            <w:tcW w:type="dxa" w:w="40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088"/>
            </w:tblGrid>
            <w:tr>
              <w:trPr>
                <w:trHeight w:hRule="exact" w:val="248"/>
              </w:trPr>
              <w:tc>
                <w:tcPr>
                  <w:tcW w:type="dxa" w:w="4088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&gt;db.COLLECTION_NAME.insert(document)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2" w:lineRule="exact" w:before="518" w:after="466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&gt;db.mycol.insert({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0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_id: ObjectId(7df78ad8902c),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9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title: 'MongoDB Overview',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6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description: 'MongoDB is no sql database',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by: 'tutorials point',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3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url: 'http://www.tutorialspoint.com',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4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tags: ['mongodb', 'database', 'NoSQL'],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2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likes: 100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})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mycol 是上一节所创建的集合的名称。如果数据库中不存在该集合，那么 MongoDB 会创建该集合，并向其中插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入文档。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在插入的文档中，如果我们没有指定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_id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参数，那么 MongoDB 会自动为文档指定一个唯一的 ID。</w:t>
      </w:r>
    </w:p>
    <w:p>
      <w:pPr>
        <w:autoSpaceDN w:val="0"/>
        <w:autoSpaceDE w:val="0"/>
        <w:widowControl/>
        <w:spacing w:line="222" w:lineRule="exact" w:before="354" w:after="28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_id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是一个 12 字节长的 16 进制数，这 12 个字节的分配如下：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576"/>
        </w:trPr>
        <w:tc>
          <w:tcPr>
            <w:tcW w:type="dxa" w:w="8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374"/>
            </w:tblGrid>
            <w:tr>
              <w:trPr>
                <w:trHeight w:hRule="exact" w:val="248"/>
              </w:trPr>
              <w:tc>
                <w:tcPr>
                  <w:tcW w:type="dxa" w:w="837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_id: ObjectId(4 bytes timestamp, 3 bytes machine id, 2 bytes process id, 3 bytes incrementer)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2" w:lineRule="exact" w:before="32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为了，你可以将用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insert()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方法传入一个文档数组，范例如下：</w:t>
      </w:r>
    </w:p>
    <w:p>
      <w:pPr>
        <w:autoSpaceDN w:val="0"/>
        <w:autoSpaceDE w:val="0"/>
        <w:widowControl/>
        <w:spacing w:line="222" w:lineRule="exact" w:before="546" w:after="46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&gt;db.post.insert([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294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22</w:t>
      </w:r>
    </w:p>
    <w:p>
      <w:pPr>
        <w:autoSpaceDN w:val="0"/>
        <w:tabs>
          <w:tab w:pos="224" w:val="left"/>
          <w:tab w:pos="374" w:val="left"/>
          <w:tab w:pos="524" w:val="left"/>
        </w:tabs>
        <w:autoSpaceDE w:val="0"/>
        <w:widowControl/>
        <w:spacing w:line="300" w:lineRule="exact" w:before="436" w:after="0"/>
        <w:ind w:left="74" w:right="4752" w:firstLine="0"/>
        <w:jc w:val="left"/>
      </w:pP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title: 'MongoDB Overview',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description: 'MongoDB is no sql database',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by: 'tutorials point',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url: 'http://www.tutorialspoint.com',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tags: ['mongodb', 'database', 'NoSQL'],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likes: 100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},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title: 'NoSQL Database',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description: 'NoSQL database doesn't have tables',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by: 'tutorials point',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url: 'http://www.tutorialspoint.com',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tags: ['mongodb', 'database', 'NoSQL'],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likes: 20,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comments: [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user:'user1',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message: 'My first comment',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dateCreated: new Date(2013,11,10,2,35),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like: 0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]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])</w:t>
      </w:r>
    </w:p>
    <w:p>
      <w:pPr>
        <w:autoSpaceDN w:val="0"/>
        <w:autoSpaceDE w:val="0"/>
        <w:widowControl/>
        <w:spacing w:line="222" w:lineRule="exact" w:before="35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也可以用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db.post.save(document)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插入文档。如果没有指定文档的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_id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，那么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save()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就和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insert()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完全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一样了。如果指定了文档的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_id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，那么它会覆盖掉含有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save()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方法中指定的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_id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的文档的全部数据。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23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查询文档</w:t>
      </w:r>
    </w:p>
    <w:p>
      <w:pPr>
        <w:autoSpaceDN w:val="0"/>
        <w:autoSpaceDE w:val="0"/>
        <w:widowControl/>
        <w:spacing w:line="266" w:lineRule="exact" w:before="936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find() 方法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要想查询 MongoDB 集合中的数据，使用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find()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方法。</w:t>
      </w:r>
    </w:p>
    <w:p>
      <w:pPr>
        <w:autoSpaceDN w:val="0"/>
        <w:autoSpaceDE w:val="0"/>
        <w:widowControl/>
        <w:spacing w:line="222" w:lineRule="exact" w:before="54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28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find()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方法的基本格式为：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576"/>
        </w:trPr>
        <w:tc>
          <w:tcPr>
            <w:tcW w:type="dxa" w:w="30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022"/>
            </w:tblGrid>
            <w:tr>
              <w:trPr>
                <w:trHeight w:hRule="exact" w:val="248"/>
              </w:trPr>
              <w:tc>
                <w:tcPr>
                  <w:tcW w:type="dxa" w:w="302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&gt;db.COLLECTION_NAME.find()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2" w:lineRule="exact" w:before="326" w:after="0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find()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方法会以非结构化的方式来显示所有文档。</w:t>
      </w:r>
    </w:p>
    <w:p>
      <w:pPr>
        <w:autoSpaceDN w:val="0"/>
        <w:autoSpaceDE w:val="0"/>
        <w:widowControl/>
        <w:spacing w:line="266" w:lineRule="exact" w:before="588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pretty() 方法</w:t>
      </w:r>
    </w:p>
    <w:p>
      <w:pPr>
        <w:autoSpaceDN w:val="0"/>
        <w:autoSpaceDE w:val="0"/>
        <w:widowControl/>
        <w:spacing w:line="220" w:lineRule="exact" w:before="5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用格式化方式显示结果，使用的是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pretty()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方法。</w:t>
      </w:r>
    </w:p>
    <w:p>
      <w:pPr>
        <w:autoSpaceDN w:val="0"/>
        <w:autoSpaceDE w:val="0"/>
        <w:widowControl/>
        <w:spacing w:line="220" w:lineRule="exact" w:before="548" w:after="528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2272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&gt;db.mycol.find().pretty()</w:t>
            </w:r>
          </w:p>
        </w:tc>
      </w:tr>
    </w:tbl>
    <w:p>
      <w:pPr>
        <w:autoSpaceDN w:val="0"/>
        <w:autoSpaceDE w:val="0"/>
        <w:widowControl/>
        <w:spacing w:line="220" w:lineRule="exact" w:before="520" w:after="46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&gt;db.mycol.find().pretty()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 ObjectId(7df78ad8902c),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0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"title": "MongoDB Overview",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"description": "MongoDB is no sql database",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"by": "tutorials point",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3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"url": "http://www.tutorialspoint.com",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6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"tags": ["mongodb", "database", "NoSQL"],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3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"likes": "100"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0" w:lineRule="exact" w:before="2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除了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find()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方法之外，还有一个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findOne()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方法，它只返回一个文档。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24</w:t>
      </w:r>
    </w:p>
    <w:p>
      <w:pPr>
        <w:autoSpaceDN w:val="0"/>
        <w:autoSpaceDE w:val="0"/>
        <w:widowControl/>
        <w:spacing w:line="266" w:lineRule="exact" w:before="960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MongoDB 中类似于 WHERE 子句的语句</w:t>
      </w:r>
    </w:p>
    <w:p>
      <w:pPr>
        <w:autoSpaceDN w:val="0"/>
        <w:autoSpaceDE w:val="0"/>
        <w:widowControl/>
        <w:spacing w:line="222" w:lineRule="exact" w:before="5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如果想要基于一些条件来查询文档，可以使用下列操作。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94"/>
        <w:gridCol w:w="2394"/>
        <w:gridCol w:w="2394"/>
        <w:gridCol w:w="2394"/>
      </w:tblGrid>
      <w:tr>
        <w:trPr>
          <w:trHeight w:hRule="exact" w:val="334"/>
        </w:trPr>
        <w:tc>
          <w:tcPr>
            <w:tcW w:type="dxa" w:w="808"/>
            <w:tcBorders>
              <w:end w:sz="5.600000000000023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操作</w:t>
            </w:r>
          </w:p>
        </w:tc>
        <w:tc>
          <w:tcPr>
            <w:tcW w:type="dxa" w:w="2240"/>
            <w:tcBorders>
              <w:start w:sz="5.600000000000023" w:val="single" w:color="#DCDDDC"/>
              <w:end w:sz="6.400000000000091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格式</w:t>
            </w:r>
          </w:p>
        </w:tc>
        <w:tc>
          <w:tcPr>
            <w:tcW w:type="dxa" w:w="4034"/>
            <w:tcBorders>
              <w:start w:sz="6.400000000000091" w:val="single" w:color="#DCDDDC"/>
              <w:end w:sz="5.600000000000364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60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范例</w:t>
            </w:r>
          </w:p>
        </w:tc>
        <w:tc>
          <w:tcPr>
            <w:tcW w:type="dxa" w:w="2476"/>
            <w:tcBorders>
              <w:start w:sz="5.600000000000364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5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RDBMS中的类似语句</w:t>
            </w:r>
          </w:p>
        </w:tc>
      </w:tr>
      <w:tr>
        <w:trPr>
          <w:trHeight w:hRule="exact" w:val="700"/>
        </w:trPr>
        <w:tc>
          <w:tcPr>
            <w:tcW w:type="dxa" w:w="808"/>
            <w:tcBorders>
              <w:top w:sz="12.0" w:val="single" w:color="#767776"/>
              <w:end w:sz="5.600000000000023" w:val="single" w:color="#DCDDDC"/>
              <w:bottom w:sz="6.3999999999998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等于</w:t>
            </w:r>
          </w:p>
        </w:tc>
        <w:tc>
          <w:tcPr>
            <w:tcW w:type="dxa" w:w="2240"/>
            <w:tcBorders>
              <w:start w:sz="5.600000000000023" w:val="single" w:color="#DCDDDC"/>
              <w:top w:sz="12.0" w:val="single" w:color="#767776"/>
              <w:end w:sz="6.400000000000091" w:val="single" w:color="#DCDDDC"/>
              <w:bottom w:sz="6.3999999999998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0" w:firstLine="0"/>
              <w:jc w:val="center"/>
            </w:pP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24"/>
              </w:rPr>
              <w:t>{&lt;key&gt;:&lt;value&gt;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}</w:t>
            </w:r>
          </w:p>
        </w:tc>
        <w:tc>
          <w:tcPr>
            <w:tcW w:type="dxa" w:w="4034"/>
            <w:tcBorders>
              <w:start w:sz="6.400000000000091" w:val="single" w:color="#DCDDDC"/>
              <w:top w:sz="12.0" w:val="single" w:color="#767776"/>
              <w:end w:sz="5.600000000000364" w:val="single" w:color="#DCDDDC"/>
              <w:bottom w:sz="6.3999999999998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38"/>
              </w:trPr>
              <w:tc>
                <w:tcPr>
                  <w:tcW w:type="dxa" w:w="378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db.mycol.find({"by":"tutorials poi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18"/>
              </w:trPr>
              <w:tc>
                <w:tcPr>
                  <w:tcW w:type="dxa" w:w="1498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nt"}).pretty()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76"/>
            <w:tcBorders>
              <w:start w:sz="5.600000000000364" w:val="single" w:color="#DCDDDC"/>
              <w:top w:sz="12.0" w:val="single" w:color="#767776"/>
              <w:bottom w:sz="6.3999999999998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2476"/>
            </w:tblGrid>
            <w:tr>
              <w:trPr>
                <w:trHeight w:hRule="exact" w:val="338"/>
              </w:trPr>
              <w:tc>
                <w:tcPr>
                  <w:tcW w:type="dxa" w:w="229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where by = 'tutorial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2476"/>
            </w:tblGrid>
            <w:tr>
              <w:trPr>
                <w:trHeight w:hRule="exact" w:val="318"/>
              </w:trPr>
              <w:tc>
                <w:tcPr>
                  <w:tcW w:type="dxa" w:w="90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s point'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92"/>
        </w:trPr>
        <w:tc>
          <w:tcPr>
            <w:tcW w:type="dxa" w:w="808"/>
            <w:tcBorders>
              <w:top w:sz="6.399999999999864" w:val="single" w:color="#DCDDDC"/>
              <w:end w:sz="5.600000000000023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小于</w:t>
            </w:r>
          </w:p>
        </w:tc>
        <w:tc>
          <w:tcPr>
            <w:tcW w:type="dxa" w:w="2240"/>
            <w:tcBorders>
              <w:start w:sz="5.600000000000023" w:val="single" w:color="#DCDDDC"/>
              <w:top w:sz="6.399999999999864" w:val="single" w:color="#DCDDDC"/>
              <w:end w:sz="6.400000000000091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83" w:type="dxa"/>
            </w:tblPr>
            <w:tblGrid>
              <w:gridCol w:w="2240"/>
            </w:tblGrid>
            <w:tr>
              <w:trPr>
                <w:trHeight w:hRule="exact" w:val="338"/>
              </w:trPr>
              <w:tc>
                <w:tcPr>
                  <w:tcW w:type="dxa" w:w="206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{&lt;key&gt;:{$lt:&lt;valu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83" w:type="dxa"/>
            </w:tblPr>
            <w:tblGrid>
              <w:gridCol w:w="2240"/>
            </w:tblGrid>
            <w:tr>
              <w:trPr>
                <w:trHeight w:hRule="exact" w:val="318"/>
              </w:trPr>
              <w:tc>
                <w:tcPr>
                  <w:tcW w:type="dxa" w:w="56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e&gt;}}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34"/>
            <w:tcBorders>
              <w:start w:sz="6.400000000000091" w:val="single" w:color="#DCDDDC"/>
              <w:top w:sz="6.399999999999864" w:val="single" w:color="#DCDDDC"/>
              <w:end w:sz="5.600000000000364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38"/>
              </w:trPr>
              <w:tc>
                <w:tcPr>
                  <w:tcW w:type="dxa" w:w="381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db.mycol.find({"likes":{$lt:50}}).p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18"/>
              </w:trPr>
              <w:tc>
                <w:tcPr>
                  <w:tcW w:type="dxa" w:w="78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retty()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76"/>
            <w:tcBorders>
              <w:start w:sz="5.600000000000364" w:val="single" w:color="#DCDDDC"/>
              <w:top w:sz="6.399999999999864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2476"/>
            </w:tblGrid>
            <w:tr>
              <w:trPr>
                <w:trHeight w:hRule="exact" w:val="318"/>
              </w:trPr>
              <w:tc>
                <w:tcPr>
                  <w:tcW w:type="dxa" w:w="207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where likes &lt; 50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92"/>
        </w:trPr>
        <w:tc>
          <w:tcPr>
            <w:tcW w:type="dxa" w:w="808"/>
            <w:tcBorders>
              <w:top w:sz="5.600000000000364" w:val="single" w:color="#DCDDDC"/>
              <w:end w:sz="5.600000000000023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58" w:right="14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小于或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等于</w:t>
            </w:r>
          </w:p>
        </w:tc>
        <w:tc>
          <w:tcPr>
            <w:tcW w:type="dxa" w:w="2240"/>
            <w:tcBorders>
              <w:start w:sz="5.600000000000023" w:val="single" w:color="#DCDDDC"/>
              <w:top w:sz="5.600000000000364" w:val="single" w:color="#DCDDDC"/>
              <w:end w:sz="6.400000000000091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83" w:type="dxa"/>
            </w:tblPr>
            <w:tblGrid>
              <w:gridCol w:w="2240"/>
            </w:tblGrid>
            <w:tr>
              <w:trPr>
                <w:trHeight w:hRule="exact" w:val="338"/>
              </w:trPr>
              <w:tc>
                <w:tcPr>
                  <w:tcW w:type="dxa" w:w="206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{&lt;key&gt;:{$lte:&lt;val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83" w:type="dxa"/>
            </w:tblPr>
            <w:tblGrid>
              <w:gridCol w:w="2240"/>
            </w:tblGrid>
            <w:tr>
              <w:trPr>
                <w:trHeight w:hRule="exact" w:val="318"/>
              </w:trPr>
              <w:tc>
                <w:tcPr>
                  <w:tcW w:type="dxa" w:w="71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ue&gt;}}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34"/>
            <w:tcBorders>
              <w:start w:sz="6.400000000000091" w:val="single" w:color="#DCDDDC"/>
              <w:top w:sz="5.600000000000364" w:val="single" w:color="#DCDDDC"/>
              <w:end w:sz="5.600000000000364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38"/>
              </w:trPr>
              <w:tc>
                <w:tcPr>
                  <w:tcW w:type="dxa" w:w="3328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db.mycol.find({"likes":{$lte:5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18"/>
              </w:trPr>
              <w:tc>
                <w:tcPr>
                  <w:tcW w:type="dxa" w:w="142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0}}).pretty()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76"/>
            <w:tcBorders>
              <w:start w:sz="5.600000000000364" w:val="single" w:color="#DCDDDC"/>
              <w:top w:sz="5.600000000000364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2476"/>
            </w:tblGrid>
            <w:tr>
              <w:trPr>
                <w:trHeight w:hRule="exact" w:val="318"/>
              </w:trPr>
              <w:tc>
                <w:tcPr>
                  <w:tcW w:type="dxa" w:w="222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where likes &lt;= 50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92"/>
        </w:trPr>
        <w:tc>
          <w:tcPr>
            <w:tcW w:type="dxa" w:w="808"/>
            <w:tcBorders>
              <w:top w:sz="5.599999999999909" w:val="single" w:color="#DCDDDC"/>
              <w:end w:sz="5.600000000000023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大于</w:t>
            </w:r>
          </w:p>
        </w:tc>
        <w:tc>
          <w:tcPr>
            <w:tcW w:type="dxa" w:w="2240"/>
            <w:tcBorders>
              <w:start w:sz="5.600000000000023" w:val="single" w:color="#DCDDDC"/>
              <w:top w:sz="5.599999999999909" w:val="single" w:color="#DCDDDC"/>
              <w:end w:sz="6.400000000000091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83" w:type="dxa"/>
            </w:tblPr>
            <w:tblGrid>
              <w:gridCol w:w="2240"/>
            </w:tblGrid>
            <w:tr>
              <w:trPr>
                <w:trHeight w:hRule="exact" w:val="338"/>
              </w:trPr>
              <w:tc>
                <w:tcPr>
                  <w:tcW w:type="dxa" w:w="201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{&lt;key&gt;:{$gt:&lt;val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83" w:type="dxa"/>
            </w:tblPr>
            <w:tblGrid>
              <w:gridCol w:w="2240"/>
            </w:tblGrid>
            <w:tr>
              <w:trPr>
                <w:trHeight w:hRule="exact" w:val="318"/>
              </w:trPr>
              <w:tc>
                <w:tcPr>
                  <w:tcW w:type="dxa" w:w="71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ue&gt;}}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34"/>
            <w:tcBorders>
              <w:start w:sz="6.400000000000091" w:val="single" w:color="#DCDDDC"/>
              <w:top w:sz="5.599999999999909" w:val="single" w:color="#DCDDDC"/>
              <w:end w:sz="5.600000000000364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38"/>
              </w:trPr>
              <w:tc>
                <w:tcPr>
                  <w:tcW w:type="dxa" w:w="327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db.mycol.find({"likes":{$gt:5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18"/>
              </w:trPr>
              <w:tc>
                <w:tcPr>
                  <w:tcW w:type="dxa" w:w="142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0}}).pretty()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76"/>
            <w:tcBorders>
              <w:start w:sz="5.600000000000364" w:val="single" w:color="#DCDDDC"/>
              <w:top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2476"/>
            </w:tblGrid>
            <w:tr>
              <w:trPr>
                <w:trHeight w:hRule="exact" w:val="318"/>
              </w:trPr>
              <w:tc>
                <w:tcPr>
                  <w:tcW w:type="dxa" w:w="207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where likes &gt; 50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90"/>
        </w:trPr>
        <w:tc>
          <w:tcPr>
            <w:tcW w:type="dxa" w:w="808"/>
            <w:tcBorders>
              <w:top w:sz="5.599999999999909" w:val="single" w:color="#DCDDDC"/>
              <w:end w:sz="5.600000000000023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58" w:right="14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大于或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等于</w:t>
            </w:r>
          </w:p>
        </w:tc>
        <w:tc>
          <w:tcPr>
            <w:tcW w:type="dxa" w:w="2240"/>
            <w:tcBorders>
              <w:start w:sz="5.600000000000023" w:val="single" w:color="#DCDDDC"/>
              <w:top w:sz="5.599999999999909" w:val="single" w:color="#DCDDDC"/>
              <w:end w:sz="6.400000000000091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83" w:type="dxa"/>
            </w:tblPr>
            <w:tblGrid>
              <w:gridCol w:w="2240"/>
            </w:tblGrid>
            <w:tr>
              <w:trPr>
                <w:trHeight w:hRule="exact" w:val="338"/>
              </w:trPr>
              <w:tc>
                <w:tcPr>
                  <w:tcW w:type="dxa" w:w="196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{&lt;key&gt;:{$gte:&lt;v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83" w:type="dxa"/>
            </w:tblPr>
            <w:tblGrid>
              <w:gridCol w:w="2240"/>
            </w:tblGrid>
            <w:tr>
              <w:trPr>
                <w:trHeight w:hRule="exact" w:val="318"/>
              </w:trPr>
              <w:tc>
                <w:tcPr>
                  <w:tcW w:type="dxa" w:w="91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alue&gt;}}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34"/>
            <w:tcBorders>
              <w:start w:sz="6.400000000000091" w:val="single" w:color="#DCDDDC"/>
              <w:top w:sz="5.599999999999909" w:val="single" w:color="#DCDDDC"/>
              <w:end w:sz="5.600000000000364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38"/>
              </w:trPr>
              <w:tc>
                <w:tcPr>
                  <w:tcW w:type="dxa" w:w="342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db.mycol.find({"likes":{$gte:5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18"/>
              </w:trPr>
              <w:tc>
                <w:tcPr>
                  <w:tcW w:type="dxa" w:w="142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0}}).pretty()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76"/>
            <w:tcBorders>
              <w:start w:sz="5.600000000000364" w:val="single" w:color="#DCDDDC"/>
              <w:top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2476"/>
            </w:tblGrid>
            <w:tr>
              <w:trPr>
                <w:trHeight w:hRule="exact" w:val="318"/>
              </w:trPr>
              <w:tc>
                <w:tcPr>
                  <w:tcW w:type="dxa" w:w="222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where likes &gt;= 50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86"/>
        </w:trPr>
        <w:tc>
          <w:tcPr>
            <w:tcW w:type="dxa" w:w="808"/>
            <w:tcBorders>
              <w:top w:sz="5.599999999999909" w:val="single" w:color="#DCDDDC"/>
              <w:end w:sz="5.600000000000023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不等于</w:t>
            </w:r>
          </w:p>
        </w:tc>
        <w:tc>
          <w:tcPr>
            <w:tcW w:type="dxa" w:w="2240"/>
            <w:tcBorders>
              <w:start w:sz="5.600000000000023" w:val="single" w:color="#DCDDDC"/>
              <w:top w:sz="5.599999999999909" w:val="single" w:color="#DCDDDC"/>
              <w:end w:sz="6.400000000000091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83" w:type="dxa"/>
            </w:tblPr>
            <w:tblGrid>
              <w:gridCol w:w="2240"/>
            </w:tblGrid>
            <w:tr>
              <w:trPr>
                <w:trHeight w:hRule="exact" w:val="338"/>
              </w:trPr>
              <w:tc>
                <w:tcPr>
                  <w:tcW w:type="dxa" w:w="208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{&lt;key&gt;:{$ne:&lt;val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83" w:type="dxa"/>
            </w:tblPr>
            <w:tblGrid>
              <w:gridCol w:w="2240"/>
            </w:tblGrid>
            <w:tr>
              <w:trPr>
                <w:trHeight w:hRule="exact" w:val="318"/>
              </w:trPr>
              <w:tc>
                <w:tcPr>
                  <w:tcW w:type="dxa" w:w="71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ue&gt;}}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34"/>
            <w:tcBorders>
              <w:start w:sz="6.400000000000091" w:val="single" w:color="#DCDDDC"/>
              <w:top w:sz="5.599999999999909" w:val="single" w:color="#DCDDDC"/>
              <w:end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38"/>
              </w:trPr>
              <w:tc>
                <w:tcPr>
                  <w:tcW w:type="dxa" w:w="3348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db.mycol.find({"likes":{$ne:5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4034"/>
            </w:tblGrid>
            <w:tr>
              <w:trPr>
                <w:trHeight w:hRule="exact" w:val="318"/>
              </w:trPr>
              <w:tc>
                <w:tcPr>
                  <w:tcW w:type="dxa" w:w="142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0}}).pretty()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76"/>
            <w:tcBorders>
              <w:start w:sz="5.600000000000364" w:val="single" w:color="#DCDDDC"/>
              <w:top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2476"/>
            </w:tblGrid>
            <w:tr>
              <w:trPr>
                <w:trHeight w:hRule="exact" w:val="318"/>
              </w:trPr>
              <w:tc>
                <w:tcPr>
                  <w:tcW w:type="dxa" w:w="214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where likes != 50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2" w:lineRule="exact" w:before="452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下例将展示所有由 “tutorials point” 发表的标题为 “MongoDB Overview” 的教程。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&gt;db.mycol.find({"by":"tutorials point","title": "MongoDB Overview"}).pretty()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9578"/>
      </w:tblGrid>
      <w:tr>
        <w:trPr>
          <w:trHeight w:hRule="exact" w:val="1564"/>
        </w:trPr>
        <w:tc>
          <w:tcPr>
            <w:tcW w:type="dxa" w:w="4224"/>
            <w:tcBorders>
              <w:start w:sz="18.399999999999977" w:val="single" w:color="#1FA64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5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3"/>
              </w:rPr>
              <w:t>MongoDB 中的 And 条件</w:t>
            </w:r>
          </w:p>
          <w:p>
            <w:pPr>
              <w:autoSpaceDN w:val="0"/>
              <w:autoSpaceDE w:val="0"/>
              <w:widowControl/>
              <w:spacing w:line="222" w:lineRule="exact" w:before="492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语法格式</w:t>
            </w:r>
          </w:p>
        </w:tc>
      </w:tr>
      <w:tr>
        <w:trPr>
          <w:trHeight w:hRule="exact" w:val="5446"/>
        </w:trPr>
        <w:tc>
          <w:tcPr>
            <w:tcW w:type="dxa" w:w="4224"/>
            <w:tcBorders>
              <w:start w:sz="18.399999999999977" w:val="single" w:color="#1FA64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2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条件的基本语法格式为：</w:t>
            </w:r>
          </w:p>
          <w:p>
            <w:pPr>
              <w:autoSpaceDN w:val="0"/>
              <w:autoSpaceDE w:val="0"/>
              <w:widowControl/>
              <w:spacing w:line="222" w:lineRule="exact" w:before="1122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范例</w:t>
            </w:r>
          </w:p>
          <w:p>
            <w:pPr>
              <w:autoSpaceDN w:val="0"/>
              <w:autoSpaceDE w:val="0"/>
              <w:widowControl/>
              <w:spacing w:line="208" w:lineRule="exact" w:before="3218" w:after="0"/>
              <w:ind w:left="1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"tags": ["mongodb", "database", "NoSQL"],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 ObjectId(7df78ad8902c),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0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"title": "MongoDB Overview",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"description": "MongoDB is no sql database",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"by": "tutorials point",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3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"url": "http://www.tutorialspoint.com",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42"/>
        </w:trPr>
        <w:tc>
          <w:tcPr>
            <w:tcW w:type="dxa" w:w="95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在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find()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方法中，如果传入多个键，并用逗号(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 xml:space="preserve"> ,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)分隔它们，那么 MongoDB 会把它看成是AND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AND 条件。AND</w:t>
            </w:r>
          </w:p>
        </w:tc>
      </w:tr>
    </w:tbl>
    <w:p>
      <w:pPr>
        <w:autoSpaceDN w:val="0"/>
        <w:autoSpaceDE w:val="0"/>
        <w:widowControl/>
        <w:spacing w:line="6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48"/>
        </w:trPr>
        <w:tc>
          <w:tcPr>
            <w:tcW w:type="dxa" w:w="4602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&gt;db.mycol.find({key1:value1, key2:value2}).pretty()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22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"likes": "100"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对于上例这种情况，RDBMS 采用的 WHERE 子句将会是：where by='tutorials point' AND title='MongoDB</w:t>
      </w:r>
    </w:p>
    <w:p>
      <w:pPr>
        <w:autoSpaceDN w:val="0"/>
        <w:autoSpaceDE w:val="0"/>
        <w:widowControl/>
        <w:spacing w:line="222" w:lineRule="exact" w:before="162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Overview'。你可以在 find 子句中传入任意的键值对。</w:t>
      </w:r>
    </w:p>
    <w:p>
      <w:pPr>
        <w:autoSpaceDN w:val="0"/>
        <w:autoSpaceDE w:val="0"/>
        <w:widowControl/>
        <w:spacing w:line="266" w:lineRule="exact" w:before="588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MongoDB 中的 OR 条件</w:t>
      </w:r>
    </w:p>
    <w:p>
      <w:pPr>
        <w:autoSpaceDN w:val="0"/>
        <w:autoSpaceDE w:val="0"/>
        <w:widowControl/>
        <w:spacing w:line="222" w:lineRule="exact" w:before="492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若基于OR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OR 条件来查询文档，可以使用关键字$or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$or。 OR 条件的基本语法格式为：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0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$or: [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0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{key1: value1}, {key2:value2}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51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).pretty()</w:t>
            </w:r>
          </w:p>
        </w:tc>
      </w:tr>
    </w:tbl>
    <w:p>
      <w:pPr>
        <w:autoSpaceDN w:val="0"/>
        <w:autoSpaceDE w:val="0"/>
        <w:widowControl/>
        <w:spacing w:line="222" w:lineRule="exact" w:before="48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下例将展示所有由 “tutorials point” 发表的标题为 “MongoDB Overview” 的教程。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&gt;db.mycol.find({$or:[{"by":"tutorials point"},{"title": "MongoDB Overview"}]}).pretty()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 ObjectId(7df78ad8902c),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0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"title": "MongoDB Overview",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"description": "MongoDB is no sql database",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"by": "tutorials point",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3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"url": "http://www.tutorialspoint.com",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6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"tags": ["mongodb", "database", "NoSQL"],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3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"likes": "100"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294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26</w:t>
      </w:r>
    </w:p>
    <w:p>
      <w:pPr>
        <w:autoSpaceDN w:val="0"/>
        <w:autoSpaceDE w:val="0"/>
        <w:widowControl/>
        <w:spacing w:line="266" w:lineRule="exact" w:before="960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结合使用 AND 与 OR 条件</w:t>
      </w:r>
    </w:p>
    <w:p>
      <w:pPr>
        <w:autoSpaceDN w:val="0"/>
        <w:autoSpaceDE w:val="0"/>
        <w:widowControl/>
        <w:spacing w:line="222" w:lineRule="exact" w:before="49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下例所展示文档的条件为：喜欢数大于 100，标题是 “MongoDB Overview”，或者是由 “tutorials point”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所发表的。响应的 SQL WHERE 子句为：where likes&gt;10 AND (by = 'tutorials point' OR title = 'MongoDB</w:t>
      </w:r>
    </w:p>
    <w:p>
      <w:pPr>
        <w:autoSpaceDN w:val="0"/>
        <w:autoSpaceDE w:val="0"/>
        <w:widowControl/>
        <w:spacing w:line="222" w:lineRule="exact" w:before="162" w:after="274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Overview')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&gt;db.mycol.find({"likes": {$gt:10}, $or: [{"by": "tutorials point"},{"title": "MongoDB Overview"}]}).pretty()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 ObjectId(7df78ad8902c),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0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"title": "MongoDB Overview",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"description": "MongoDB is no sql database",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"by": "tutorials point",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3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"url": "http://www.tutorialspoint.com",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6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"tags": ["mongodb", "database", "NoSQL"],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3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"likes": "100"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294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27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更新文档</w:t>
      </w:r>
    </w:p>
    <w:p>
      <w:pPr>
        <w:autoSpaceDN w:val="0"/>
        <w:autoSpaceDE w:val="0"/>
        <w:widowControl/>
        <w:spacing w:line="222" w:lineRule="exact" w:before="96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中的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update()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与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save()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方法都能用于更新集合中的文档。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update()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方法更新已有文档中的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值，而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save()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方法则是用传入该方法的文档来替换已有文档。</w:t>
      </w:r>
    </w:p>
    <w:p>
      <w:pPr>
        <w:autoSpaceDN w:val="0"/>
        <w:autoSpaceDE w:val="0"/>
        <w:widowControl/>
        <w:spacing w:line="266" w:lineRule="exact" w:before="588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update() 方法</w:t>
      </w:r>
    </w:p>
    <w:p>
      <w:pPr>
        <w:autoSpaceDN w:val="0"/>
        <w:autoSpaceDE w:val="0"/>
        <w:widowControl/>
        <w:spacing w:line="222" w:lineRule="exact" w:before="588" w:after="0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update()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方法更新已有文档中的值。</w:t>
      </w:r>
    </w:p>
    <w:p>
      <w:pPr>
        <w:autoSpaceDN w:val="0"/>
        <w:autoSpaceDE w:val="0"/>
        <w:widowControl/>
        <w:spacing w:line="222" w:lineRule="exact" w:before="54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336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update()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方法基本格式如下：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7232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&gt;db.COLLECTION_NAME.update(SELECTIOIN_CRITERIA, UPDATED_DATA)</w:t>
            </w:r>
          </w:p>
        </w:tc>
      </w:tr>
    </w:tbl>
    <w:p>
      <w:pPr>
        <w:autoSpaceDN w:val="0"/>
        <w:autoSpaceDE w:val="0"/>
        <w:widowControl/>
        <w:spacing w:line="222" w:lineRule="exact" w:before="51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假如 mycol 集合中有下列数据：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ObjectId(5983548781331adf45ec5), "title":"MongoDB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7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ObjectId(5983548781331adf45ec6), 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8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ObjectId(5983548781331adf45ec7), "title":"Tutorials Point Overview"}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下面的例子将把文档原标题 'MongoDB Overview' 替换为新的标题 'New MongoDB Tutorial'。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&gt;db.mycol.update({'title':'MongoDB Overview'},{$set:{'title':'New MongoDB Tutorial'}})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5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81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ObjectId(5983548781331adf45ec5), "title":"New MongoDB Tutorial"}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7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ObjectId(5983548781331adf45ec6), 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8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ObjectId(5983548781331adf45ec7), "title":"Tutorials Point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默认只更新单个文档，要想更新多个文档，需要把参数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multi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设为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true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48"/>
        </w:trPr>
        <w:tc>
          <w:tcPr>
            <w:tcW w:type="dxa" w:w="861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618"/>
            </w:tblGrid>
            <w:tr>
              <w:trPr>
                <w:trHeight w:hRule="exact" w:val="248"/>
              </w:trPr>
              <w:tc>
                <w:tcPr>
                  <w:tcW w:type="dxa" w:w="8618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&gt;db.mycol.update({'title':'MongoDB Overview'},{$set:{'title':'New MongoDB Tutorial'}},{multi:true})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28</w:t>
      </w:r>
    </w:p>
    <w:p>
      <w:pPr>
        <w:autoSpaceDN w:val="0"/>
        <w:autoSpaceDE w:val="0"/>
        <w:widowControl/>
        <w:spacing w:line="266" w:lineRule="exact" w:before="960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save() 方法</w:t>
      </w:r>
    </w:p>
    <w:p>
      <w:pPr>
        <w:autoSpaceDN w:val="0"/>
        <w:autoSpaceDE w:val="0"/>
        <w:widowControl/>
        <w:spacing w:line="222" w:lineRule="exact" w:before="588" w:after="0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save()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方法利用传入该方法的文档来替换已有文档。</w:t>
      </w:r>
    </w:p>
    <w:p>
      <w:pPr>
        <w:autoSpaceDN w:val="0"/>
        <w:autoSpaceDE w:val="0"/>
        <w:widowControl/>
        <w:spacing w:line="222" w:lineRule="exact" w:before="54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28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save()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方法基本语法格式如下：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576"/>
        </w:trPr>
        <w:tc>
          <w:tcPr>
            <w:tcW w:type="dxa" w:w="5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632"/>
            </w:tblGrid>
            <w:tr>
              <w:trPr>
                <w:trHeight w:hRule="exact" w:val="248"/>
              </w:trPr>
              <w:tc>
                <w:tcPr>
                  <w:tcW w:type="dxa" w:w="563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&gt;db.COLLECTION_NAME.save({_id:ObjectId(),NEW_DATA})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2" w:lineRule="exact" w:before="51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下例用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_id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为 '5983548781331adf45ec7' 的文档代替原有文档。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&gt;db.mycol.save(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90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 : ObjectId(5983548781331adf45ec7), "title":"Tutorials Point New Topic", "by":"Tutorials Point"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5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9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ObjectId(5983548781331adf45ec5), "title":"Tutorials Point New Topic", "by":"Tutorials Point"}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7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ObjectId(5983548781331adf45ec6), 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8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ObjectId(5983548781331adf45ec7), "title":"Tutorials Point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294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29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删除文档</w:t>
      </w:r>
    </w:p>
    <w:p>
      <w:pPr>
        <w:autoSpaceDN w:val="0"/>
        <w:autoSpaceDE w:val="0"/>
        <w:widowControl/>
        <w:spacing w:line="266" w:lineRule="exact" w:before="936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remove() 方法</w:t>
      </w:r>
    </w:p>
    <w:p>
      <w:pPr>
        <w:autoSpaceDN w:val="0"/>
        <w:autoSpaceDE w:val="0"/>
        <w:widowControl/>
        <w:spacing w:line="222" w:lineRule="exact" w:before="588" w:after="288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利用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remove()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 清除集合中的文档。它有 2 个可选参数：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82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7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deletion criteria：（可选）删除文档的标准。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justOne：（可选）如果设为 true 或 1，则只删除一个文档。</w:t>
            </w:r>
          </w:p>
        </w:tc>
      </w:tr>
    </w:tbl>
    <w:p>
      <w:pPr>
        <w:autoSpaceDN w:val="0"/>
        <w:autoSpaceDE w:val="0"/>
        <w:widowControl/>
        <w:spacing w:line="222" w:lineRule="exact" w:before="48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336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remove()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方法的基本语法格式如下所示：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563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&gt;db.COLLECTION_NAME.remove(DELLETION_CRITTERIA)</w:t>
            </w:r>
          </w:p>
        </w:tc>
      </w:tr>
    </w:tbl>
    <w:p>
      <w:pPr>
        <w:autoSpaceDN w:val="0"/>
        <w:autoSpaceDE w:val="0"/>
        <w:widowControl/>
        <w:spacing w:line="222" w:lineRule="exact" w:before="51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假如 mycol 集合中包含下列数据：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ObjectId(5983548781331adf45ec5), "title":"MongoDB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7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ObjectId(5983548781331adf45ec6), 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8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ObjectId(5983548781331adf45ec7), "title":"Tutorials Point Overview"}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下面我们将删除其中所有标题为 'MongoDB Overview' 的文档。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&gt;db.mycol.remove({'title':'MongoDB Overview'})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5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7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ObjectId(5983548781331adf45ec6), 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8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ObjectId(5983548781331adf45ec7), "title":"Tutorials Point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66" w:lineRule="exact" w:before="522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只删除一个文档</w:t>
      </w:r>
    </w:p>
    <w:p>
      <w:pPr>
        <w:autoSpaceDN w:val="0"/>
        <w:autoSpaceDE w:val="0"/>
        <w:widowControl/>
        <w:spacing w:line="220" w:lineRule="exact" w:before="590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如果有多个记录，而你只想删除第一条记录，那么就设置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remove()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方法中的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justOne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参数：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48"/>
        </w:trPr>
        <w:tc>
          <w:tcPr>
            <w:tcW w:type="dxa" w:w="554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546"/>
            </w:tblGrid>
            <w:tr>
              <w:trPr>
                <w:trHeight w:hRule="exact" w:val="248"/>
              </w:trPr>
              <w:tc>
                <w:tcPr>
                  <w:tcW w:type="dxa" w:w="554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&gt;db.COLLECTION_NAME.remove(DELETION_CRITERIA,1)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30</w:t>
      </w:r>
    </w:p>
    <w:p>
      <w:pPr>
        <w:autoSpaceDN w:val="0"/>
        <w:autoSpaceDE w:val="0"/>
        <w:widowControl/>
        <w:spacing w:line="266" w:lineRule="exact" w:before="960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删除所有文档</w:t>
      </w:r>
    </w:p>
    <w:p>
      <w:pPr>
        <w:autoSpaceDN w:val="0"/>
        <w:autoSpaceDE w:val="0"/>
        <w:widowControl/>
        <w:spacing w:line="222" w:lineRule="exact" w:before="5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如果没有指定删除标准，则 MongoDB 会将集合中所有文档都予以删除。这等同于 SQL 中的 truncate 命令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&gt;db.mycol.remove()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5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294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31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映射</w:t>
      </w:r>
    </w:p>
    <w:p>
      <w:pPr>
        <w:autoSpaceDN w:val="0"/>
        <w:autoSpaceDE w:val="0"/>
        <w:widowControl/>
        <w:spacing w:line="222" w:lineRule="exact" w:before="96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 MongoDB 中，映射（Projection）指的是只选择文档中的必要数据，而非全部数据。如果文档有 5 个字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段，而你只需要显示 3 个，则只需选择 3 个字段即可。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find() 方法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的查询文档曾介绍过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find()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方法，它可以利用 AND 或 OR 条件来获取想要的字段列表。在 Mongo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DB 中执行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find()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方法时，显示的是一个文档的所有字段。要想限制，可以利用 0 或 1 来设置字段列表。1 用于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显示字段，0 用于隐藏字段。</w:t>
      </w:r>
    </w:p>
    <w:p>
      <w:pPr>
        <w:autoSpaceDN w:val="0"/>
        <w:autoSpaceDE w:val="0"/>
        <w:widowControl/>
        <w:spacing w:line="222" w:lineRule="exact" w:before="54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带有映射的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find()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方法的基本语法格式为：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388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&gt;db.COLLECTION_NAME.find({},{KEY:1})</w:t>
            </w:r>
          </w:p>
        </w:tc>
      </w:tr>
    </w:tbl>
    <w:p>
      <w:pPr>
        <w:autoSpaceDN w:val="0"/>
        <w:autoSpaceDE w:val="0"/>
        <w:widowControl/>
        <w:spacing w:line="222" w:lineRule="exact" w:before="51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假如 mycol 集合拥有下列数据：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ObjectId(5983548781331adf45ec5), "title":"MongoDB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7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ObjectId(5983548781331adf45ec6), 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8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ObjectId(5983548781331adf45ec7), "title":"Tutorials Point Overview"}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下例将在查询文档时显示文档标题。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&gt;db.mycol.find({},{"title":1,_id:0})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60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{"title":"MongoDB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9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62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{"title":"Tutorials Point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0"/>
        <w:ind w:left="13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999999"/>
          <w:sz w:val="19"/>
        </w:rPr>
        <w:t>注意：在执行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999999"/>
          <w:sz w:val="18"/>
        </w:rPr>
        <w:t>find()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999999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999999"/>
          <w:sz w:val="19"/>
        </w:rPr>
        <w:t>方法时，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999999"/>
          <w:sz w:val="18"/>
        </w:rPr>
        <w:t>_id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999999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999999"/>
          <w:sz w:val="19"/>
        </w:rPr>
        <w:t>字段是一直显示的。如果不想显示该字段，则可以将其设为 0。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32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限制记录</w:t>
      </w:r>
    </w:p>
    <w:p>
      <w:pPr>
        <w:autoSpaceDN w:val="0"/>
        <w:autoSpaceDE w:val="0"/>
        <w:widowControl/>
        <w:spacing w:line="266" w:lineRule="exact" w:before="936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limit() 方法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要想限制 MongoDB 中的记录，可以使用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limit()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方法。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limit()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方法接受一个数值类型的参数，其值为想要显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示的文档数。</w:t>
      </w:r>
    </w:p>
    <w:p>
      <w:pPr>
        <w:autoSpaceDN w:val="0"/>
        <w:autoSpaceDE w:val="0"/>
        <w:widowControl/>
        <w:spacing w:line="222" w:lineRule="exact" w:before="54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28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limit()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方法的基本语法格式为：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57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420"/>
            </w:tblGrid>
            <w:tr>
              <w:trPr>
                <w:trHeight w:hRule="exact" w:val="248"/>
              </w:trPr>
              <w:tc>
                <w:tcPr>
                  <w:tcW w:type="dxa" w:w="442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&gt;db.COLLECTION_NAME.find().limit(NUMBER)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2" w:lineRule="exact" w:before="51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假设 mycol 集合拥有下列数据：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ObjectId(5983548781331adf45ec5), "title":"MongoDB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7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ObjectId(5983548781331adf45ec6), 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8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ObjectId(5983548781331adf45ec7), "title":"Tutorials Point Overview"}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下例将在查询文档时只显示 2 个文档。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&gt;db.mycol.find({},{"title":1,_id:0}).limit(2)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60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{"title":"MongoDB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9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如果未指定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limit()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方法中的数值参数，则将显示该集合内的所有文档。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skip() 方法</w:t>
      </w:r>
    </w:p>
    <w:p>
      <w:pPr>
        <w:autoSpaceDN w:val="0"/>
        <w:autoSpaceDE w:val="0"/>
        <w:widowControl/>
        <w:spacing w:line="220" w:lineRule="exact" w:before="494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0" w:lineRule="exact" w:before="548" w:after="274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skip()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方法基本语法格式为：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4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&gt;db.COLLECTION_NAME.find().limit(NUMBER).skip(NUMBER)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33</w:t>
      </w:r>
    </w:p>
    <w:p>
      <w:pPr>
        <w:autoSpaceDN w:val="0"/>
        <w:autoSpaceDE w:val="0"/>
        <w:widowControl/>
        <w:spacing w:line="222" w:lineRule="exact" w:before="91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下例将只显示第二个文档：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&gt;db.mycol.find({},{"title":1,_id:0}).limit(1).skip(1)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9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注意：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skip()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方法中的默认值为 0。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34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记录排序</w:t>
      </w:r>
    </w:p>
    <w:p>
      <w:pPr>
        <w:autoSpaceDN w:val="0"/>
        <w:autoSpaceDE w:val="0"/>
        <w:widowControl/>
        <w:spacing w:line="266" w:lineRule="exact" w:before="936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sort() 方法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中的文档排序是通过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sort()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方法来实现的。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sort()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方法可以通过一些参数来指定要进行排序的字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段，并使用 1 和 -1 来指定排序方式，其中 1 表示升序，而 -1 表示降序。</w:t>
      </w:r>
    </w:p>
    <w:p>
      <w:pPr>
        <w:autoSpaceDN w:val="0"/>
        <w:autoSpaceDE w:val="0"/>
        <w:widowControl/>
        <w:spacing w:line="222" w:lineRule="exact" w:before="54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格式</w:t>
      </w:r>
    </w:p>
    <w:p>
      <w:pPr>
        <w:autoSpaceDN w:val="0"/>
        <w:autoSpaceDE w:val="0"/>
        <w:widowControl/>
        <w:spacing w:line="222" w:lineRule="exact" w:before="546" w:after="28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sort()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方法基本格式为：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576"/>
        </w:trPr>
        <w:tc>
          <w:tcPr>
            <w:tcW w:type="dxa" w:w="42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32"/>
            </w:tblGrid>
            <w:tr>
              <w:trPr>
                <w:trHeight w:hRule="exact" w:val="248"/>
              </w:trPr>
              <w:tc>
                <w:tcPr>
                  <w:tcW w:type="dxa" w:w="423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&gt;db.COLLECTION_NAME.find().sort({KEY:1})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2" w:lineRule="exact" w:before="51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假设集合 myycol 包含下列数据：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ObjectId(5983548781331adf45ec5), "title":"MongoDB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7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ObjectId(5983548781331adf45ec6), 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8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ObjectId(5983548781331adf45ec7), "title":"Tutorials Point Overview"}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下面的范例将显示按照降序排列标题的文档。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&gt;db.mycol.find({},{"title":1,_id:0}).sort({"title":-1})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62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{"title":"Tutorials Point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9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{"title":"NoSQL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60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{"title":"MongoDB Overview"}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0"/>
        <w:ind w:left="13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999999"/>
          <w:sz w:val="19"/>
        </w:rPr>
        <w:t>注意，如果不指定排序规则，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999999"/>
          <w:sz w:val="18"/>
        </w:rPr>
        <w:t>sort()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999999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999999"/>
          <w:sz w:val="19"/>
        </w:rPr>
        <w:t>方法将按照升序排列显示文档。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35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索引</w:t>
      </w:r>
    </w:p>
    <w:p>
      <w:pPr>
        <w:autoSpaceDN w:val="0"/>
        <w:autoSpaceDE w:val="0"/>
        <w:widowControl/>
        <w:spacing w:line="222" w:lineRule="exact" w:before="96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索引能够实现高效地查询。没有索引，MongoDB 就必须扫描集合中的所有文档，才能找到匹配查询语句的文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档。这种扫描毫无效率可言，需要处理大量的数据。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索引是一种特殊的数据结构，将一小块数据集保存为容易遍历的形式。索引能够存储某种特殊字段或字段集的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值，并按照索引指定的方式将字段值进行排序。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ensureIndex() 方法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要想创建索引，需要使用 MongoDB 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ensureIndex()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方法。</w:t>
      </w:r>
    </w:p>
    <w:p>
      <w:pPr>
        <w:autoSpaceDN w:val="0"/>
        <w:autoSpaceDE w:val="0"/>
        <w:widowControl/>
        <w:spacing w:line="222" w:lineRule="exact" w:before="54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336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ensureIndex()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方法的基本语法格式为：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4492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&gt;db.COLLECTION_NAME.ensureIndex({KEY:1})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这里的 key 是想创建索引的字段名称，1 代表按升序排列字段值。-1 代表按降序排列。</w:t>
      </w:r>
    </w:p>
    <w:p>
      <w:pPr>
        <w:autoSpaceDN w:val="0"/>
        <w:autoSpaceDE w:val="0"/>
        <w:widowControl/>
        <w:spacing w:line="222" w:lineRule="exact" w:before="546" w:after="46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&gt;db.mycol.ensureIndex({"title":1})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可以为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ensureIndex()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方法传入多个字段，从而为多个字段创建索引。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&gt;db.mycol.ensureIndex({"title":1,"description":-1})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274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ensureIndex()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方法也可以接受一些可选参数，如下所示：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93"/>
        <w:gridCol w:w="3193"/>
        <w:gridCol w:w="3193"/>
      </w:tblGrid>
      <w:tr>
        <w:trPr>
          <w:trHeight w:hRule="exact" w:val="574"/>
        </w:trPr>
        <w:tc>
          <w:tcPr>
            <w:tcW w:type="dxa" w:w="1522"/>
            <w:tcBorders>
              <w:end w:sz="5.599999999999909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参数</w:t>
            </w:r>
          </w:p>
        </w:tc>
        <w:tc>
          <w:tcPr>
            <w:tcW w:type="dxa" w:w="520"/>
            <w:tcBorders>
              <w:start w:sz="5.599999999999909" w:val="single" w:color="#DCDDDC"/>
              <w:end w:sz="5.599999999999909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58" w:right="144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 xml:space="preserve">类 </w:t>
            </w:r>
            <w:r>
              <w:br/>
            </w: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型</w:t>
            </w:r>
          </w:p>
        </w:tc>
        <w:tc>
          <w:tcPr>
            <w:tcW w:type="dxa" w:w="7516"/>
            <w:tcBorders>
              <w:start w:sz="5.599999999999909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描述</w:t>
            </w:r>
          </w:p>
        </w:tc>
      </w:tr>
      <w:tr>
        <w:trPr>
          <w:trHeight w:hRule="exact" w:val="700"/>
        </w:trPr>
        <w:tc>
          <w:tcPr>
            <w:tcW w:type="dxa" w:w="1522"/>
            <w:tcBorders>
              <w:top w:sz="12.0" w:val="single" w:color="#767776"/>
              <w:end w:sz="5.599999999999909" w:val="single" w:color="#DCDDDC"/>
              <w:bottom w:sz="6.40000000000054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36"/>
              </w:trPr>
              <w:tc>
                <w:tcPr>
                  <w:tcW w:type="dxa" w:w="1338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backgroun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16"/>
              </w:trPr>
              <w:tc>
                <w:tcPr>
                  <w:tcW w:type="dxa" w:w="22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>
              <w:start w:sz="5.599999999999909" w:val="single" w:color="#DCDDDC"/>
              <w:top w:sz="12.0" w:val="single" w:color="#767776"/>
              <w:end w:sz="5.599999999999909" w:val="single" w:color="#DCDDDC"/>
              <w:bottom w:sz="6.40000000000054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布尔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值</w:t>
            </w:r>
          </w:p>
        </w:tc>
        <w:tc>
          <w:tcPr>
            <w:tcW w:type="dxa" w:w="7516"/>
            <w:tcBorders>
              <w:start w:sz="5.599999999999909" w:val="single" w:color="#DCDDDC"/>
              <w:top w:sz="12.0" w:val="single" w:color="#767776"/>
              <w:bottom w:sz="6.40000000000054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6" w:after="0"/>
              <w:ind w:left="58" w:right="14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在后台构建索引，从而不干扰数据库的其他活动。取值为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24"/>
              </w:rPr>
              <w:t>true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时，代表在后台构建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索引。默认值为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24"/>
              </w:rPr>
              <w:t>false</w:t>
            </w:r>
          </w:p>
        </w:tc>
      </w:tr>
      <w:tr>
        <w:trPr>
          <w:trHeight w:hRule="exact" w:val="640"/>
        </w:trPr>
        <w:tc>
          <w:tcPr>
            <w:tcW w:type="dxa" w:w="1522"/>
            <w:tcBorders>
              <w:top w:sz="6.400000000000546" w:val="single" w:color="#DCDDDC"/>
              <w:end w:sz="5.599999999999909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18"/>
              </w:trPr>
              <w:tc>
                <w:tcPr>
                  <w:tcW w:type="dxa" w:w="95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unique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>
              <w:start w:sz="5.599999999999909" w:val="single" w:color="#DCDDDC"/>
              <w:top w:sz="6.400000000000546" w:val="single" w:color="#DCDDDC"/>
              <w:end w:sz="5.599999999999909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布尔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值</w:t>
            </w:r>
          </w:p>
        </w:tc>
        <w:tc>
          <w:tcPr>
            <w:tcW w:type="dxa" w:w="7516"/>
            <w:tcBorders>
              <w:start w:sz="5.599999999999909" w:val="single" w:color="#DCDDDC"/>
              <w:top w:sz="6.400000000000546" w:val="single" w:color="#DCDDDC"/>
              <w:bottom w:sz="5.600000000000364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8" w:right="14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创建一个唯一的索引，从而当索引键匹配了索引中一个已存在值时，集合不接受文档的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插入。取值为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24"/>
              </w:rPr>
              <w:t>true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代表创建唯一性索引。默认值为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24"/>
              </w:rPr>
              <w:t>false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。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93"/>
        <w:gridCol w:w="3193"/>
        <w:gridCol w:w="3193"/>
      </w:tblGrid>
      <w:tr>
        <w:trPr>
          <w:trHeight w:hRule="exact" w:val="576"/>
        </w:trPr>
        <w:tc>
          <w:tcPr>
            <w:tcW w:type="dxa" w:w="1522"/>
            <w:tcBorders>
              <w:end w:sz="5.599999999999909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参数</w:t>
            </w:r>
          </w:p>
        </w:tc>
        <w:tc>
          <w:tcPr>
            <w:tcW w:type="dxa" w:w="520"/>
            <w:tcBorders>
              <w:start w:sz="5.599999999999909" w:val="single" w:color="#DCDDDC"/>
              <w:end w:sz="5.599999999999909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58" w:right="144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 xml:space="preserve">类 </w:t>
            </w:r>
            <w:r>
              <w:br/>
            </w: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型</w:t>
            </w:r>
          </w:p>
        </w:tc>
        <w:tc>
          <w:tcPr>
            <w:tcW w:type="dxa" w:w="7516"/>
            <w:tcBorders>
              <w:start w:sz="5.599999999999909" w:val="single" w:color="#DCDDDC"/>
              <w:bottom w:sz="12.0" w:val="single" w:color="#76777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4" w:after="0"/>
              <w:ind w:left="6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0"/>
              </w:rPr>
              <w:t>描述</w:t>
            </w:r>
          </w:p>
        </w:tc>
      </w:tr>
      <w:tr>
        <w:trPr>
          <w:trHeight w:hRule="exact" w:val="626"/>
        </w:trPr>
        <w:tc>
          <w:tcPr>
            <w:tcW w:type="dxa" w:w="1522"/>
            <w:tcBorders>
              <w:top w:sz="12.0" w:val="single" w:color="#767776"/>
              <w:end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16"/>
              </w:trPr>
              <w:tc>
                <w:tcPr>
                  <w:tcW w:type="dxa" w:w="82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name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>
              <w:start w:sz="5.599999999999909" w:val="single" w:color="#DCDDDC"/>
              <w:top w:sz="12.0" w:val="single" w:color="#767776"/>
              <w:end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字符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串</w:t>
            </w:r>
          </w:p>
        </w:tc>
        <w:tc>
          <w:tcPr>
            <w:tcW w:type="dxa" w:w="7516"/>
            <w:tcBorders>
              <w:start w:sz="5.599999999999909" w:val="single" w:color="#DCDDDC"/>
              <w:top w:sz="12.0" w:val="single" w:color="#767776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索引名称。如果未指定，MongoDB 会结合索引字段名称和排序序号，生成一个索引名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称。</w:t>
            </w:r>
          </w:p>
        </w:tc>
      </w:tr>
      <w:tr>
        <w:trPr>
          <w:trHeight w:hRule="exact" w:val="630"/>
        </w:trPr>
        <w:tc>
          <w:tcPr>
            <w:tcW w:type="dxa" w:w="1522"/>
            <w:tcBorders>
              <w:top w:sz="5.599999999999909" w:val="single" w:color="#DCDDDC"/>
              <w:end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18"/>
              </w:trPr>
              <w:tc>
                <w:tcPr>
                  <w:tcW w:type="dxa" w:w="1318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dropDups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>
              <w:start w:sz="5.599999999999909" w:val="single" w:color="#DCDDDC"/>
              <w:top w:sz="5.599999999999909" w:val="single" w:color="#DCDDDC"/>
              <w:end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布尔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值</w:t>
            </w:r>
          </w:p>
        </w:tc>
        <w:tc>
          <w:tcPr>
            <w:tcW w:type="dxa" w:w="7516"/>
            <w:tcBorders>
              <w:start w:sz="5.599999999999909" w:val="single" w:color="#DCDDDC"/>
              <w:top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58" w:right="288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在可能有重复的字段内创建唯一性索引。MongoDB 只在某个键第一次出现时进行索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引，去除该键后续出现时的所有文档。</w:t>
            </w:r>
          </w:p>
        </w:tc>
      </w:tr>
      <w:tr>
        <w:trPr>
          <w:trHeight w:hRule="exact" w:val="660"/>
        </w:trPr>
        <w:tc>
          <w:tcPr>
            <w:tcW w:type="dxa" w:w="1522"/>
            <w:tcBorders>
              <w:top w:sz="5.599999999999909" w:val="single" w:color="#DCDDDC"/>
              <w:end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18"/>
              </w:trPr>
              <w:tc>
                <w:tcPr>
                  <w:tcW w:type="dxa" w:w="968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sparse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>
              <w:start w:sz="5.599999999999909" w:val="single" w:color="#DCDDDC"/>
              <w:top w:sz="5.599999999999909" w:val="single" w:color="#DCDDDC"/>
              <w:end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布尔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值</w:t>
            </w:r>
          </w:p>
        </w:tc>
        <w:tc>
          <w:tcPr>
            <w:tcW w:type="dxa" w:w="7516"/>
            <w:tcBorders>
              <w:start w:sz="5.599999999999909" w:val="single" w:color="#DCDDDC"/>
              <w:top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如果为 true，索引只引用带有指定字段的文档。这些索引占据的空间较小，但在一些情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况下的表现也不同（特别是排序）。默认值为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24"/>
              </w:rPr>
              <w:t>false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。</w:t>
            </w:r>
          </w:p>
        </w:tc>
      </w:tr>
      <w:tr>
        <w:trPr>
          <w:trHeight w:hRule="exact" w:val="692"/>
        </w:trPr>
        <w:tc>
          <w:tcPr>
            <w:tcW w:type="dxa" w:w="1522"/>
            <w:tcBorders>
              <w:top w:sz="5.599999999999909" w:val="single" w:color="#DCDDDC"/>
              <w:end w:sz="5.599999999999909" w:val="single" w:color="#DCDDDC"/>
              <w:bottom w:sz="5.6000000000001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18"/>
              </w:trPr>
              <w:tc>
                <w:tcPr>
                  <w:tcW w:type="dxa" w:w="137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expireAfter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.999999999999943" w:type="dxa"/>
            </w:tblPr>
            <w:tblGrid>
              <w:gridCol w:w="1522"/>
            </w:tblGrid>
            <w:tr>
              <w:trPr>
                <w:trHeight w:hRule="exact" w:val="298"/>
              </w:trPr>
              <w:tc>
                <w:tcPr>
                  <w:tcW w:type="dxa" w:w="128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12" w:after="0"/>
                    <w:ind w:left="32" w:right="0" w:firstLine="0"/>
                    <w:jc w:val="left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Seconds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>
              <w:start w:sz="5.599999999999909" w:val="single" w:color="#DCDDDC"/>
              <w:top w:sz="5.599999999999909" w:val="single" w:color="#DCDDDC"/>
              <w:end w:sz="5.599999999999909" w:val="single" w:color="#DCDDDC"/>
              <w:bottom w:sz="5.6000000000001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整型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值</w:t>
            </w:r>
          </w:p>
        </w:tc>
        <w:tc>
          <w:tcPr>
            <w:tcW w:type="dxa" w:w="7516"/>
            <w:tcBorders>
              <w:start w:sz="5.599999999999909" w:val="single" w:color="#DCDDDC"/>
              <w:top w:sz="5.599999999999909" w:val="single" w:color="#DCDDDC"/>
              <w:bottom w:sz="5.6000000000001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指定一个秒数值，作为 TTL 来控制 MongoDB 保持集合中文档的时间。</w:t>
            </w:r>
          </w:p>
        </w:tc>
      </w:tr>
      <w:tr>
        <w:trPr>
          <w:trHeight w:hRule="exact" w:val="632"/>
        </w:trPr>
        <w:tc>
          <w:tcPr>
            <w:tcW w:type="dxa" w:w="1522"/>
            <w:tcBorders>
              <w:top w:sz="5.600000000000136" w:val="single" w:color="#DCDDDC"/>
              <w:end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18"/>
              </w:trPr>
              <w:tc>
                <w:tcPr>
                  <w:tcW w:type="dxa" w:w="28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v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>
              <w:start w:sz="5.599999999999909" w:val="single" w:color="#DCDDDC"/>
              <w:top w:sz="5.600000000000136" w:val="single" w:color="#DCDDDC"/>
              <w:end w:sz="5.599999999999909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索引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版本</w:t>
            </w:r>
          </w:p>
        </w:tc>
        <w:tc>
          <w:tcPr>
            <w:tcW w:type="dxa" w:w="7516"/>
            <w:tcBorders>
              <w:start w:sz="5.599999999999909" w:val="single" w:color="#DCDDDC"/>
              <w:top w:sz="5.600000000000136" w:val="single" w:color="#DCDDDC"/>
              <w:bottom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索引版本号。默认的索引版本跟创建索引时运行的 MongoDB 版本号有关。</w:t>
            </w:r>
          </w:p>
        </w:tc>
      </w:tr>
      <w:tr>
        <w:trPr>
          <w:trHeight w:hRule="exact" w:val="390"/>
        </w:trPr>
        <w:tc>
          <w:tcPr>
            <w:tcW w:type="dxa" w:w="1522"/>
            <w:tcBorders>
              <w:top w:sz="5.599999999999909" w:val="single" w:color="#DCDDDC"/>
              <w:end w:sz="5.599999999999909" w:val="single" w:color="#DCDDDC"/>
              <w:bottom w:sz="6.3999999999996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18"/>
              </w:trPr>
              <w:tc>
                <w:tcPr>
                  <w:tcW w:type="dxa" w:w="106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weights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>
              <w:start w:sz="5.599999999999909" w:val="single" w:color="#DCDDDC"/>
              <w:top w:sz="5.599999999999909" w:val="single" w:color="#DCDDDC"/>
              <w:end w:sz="5.599999999999909" w:val="single" w:color="#DCDDDC"/>
              <w:bottom w:sz="6.3999999999996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文档</w:t>
            </w:r>
          </w:p>
        </w:tc>
        <w:tc>
          <w:tcPr>
            <w:tcW w:type="dxa" w:w="7516"/>
            <w:tcBorders>
              <w:start w:sz="5.599999999999909" w:val="single" w:color="#DCDDDC"/>
              <w:top w:sz="5.599999999999909" w:val="single" w:color="#DCDDDC"/>
              <w:bottom w:sz="6.399999999999636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文档数值，范围从 1 到 99, 999。表示就字段相对于其他索引字段的重要性。</w:t>
            </w:r>
          </w:p>
        </w:tc>
      </w:tr>
      <w:tr>
        <w:trPr>
          <w:trHeight w:hRule="exact" w:val="692"/>
        </w:trPr>
        <w:tc>
          <w:tcPr>
            <w:tcW w:type="dxa" w:w="1522"/>
            <w:tcBorders>
              <w:top w:sz="6.399999999999636" w:val="single" w:color="#DCDDDC"/>
              <w:end w:sz="5.599999999999909" w:val="single" w:color="#DCDDDC"/>
              <w:bottom w:sz="6.400000000000091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36"/>
              </w:trPr>
              <w:tc>
                <w:tcPr>
                  <w:tcW w:type="dxa" w:w="138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default_lan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16"/>
              </w:trPr>
              <w:tc>
                <w:tcPr>
                  <w:tcW w:type="dxa" w:w="82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guage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>
              <w:start w:sz="5.599999999999909" w:val="single" w:color="#DCDDDC"/>
              <w:top w:sz="6.399999999999636" w:val="single" w:color="#DCDDDC"/>
              <w:end w:sz="5.599999999999909" w:val="single" w:color="#DCDDDC"/>
              <w:bottom w:sz="6.400000000000091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字符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串</w:t>
            </w:r>
          </w:p>
        </w:tc>
        <w:tc>
          <w:tcPr>
            <w:tcW w:type="dxa" w:w="7516"/>
            <w:tcBorders>
              <w:start w:sz="5.599999999999909" w:val="single" w:color="#DCDDDC"/>
              <w:top w:sz="6.399999999999636" w:val="single" w:color="#DCDDDC"/>
              <w:bottom w:sz="6.400000000000091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58" w:right="14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对文本索引而言，用于确定停止词列表，以及词干分析器（stemmer）与断词器（tok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enizer）的规则。默认值为 english。</w:t>
            </w:r>
          </w:p>
        </w:tc>
      </w:tr>
      <w:tr>
        <w:trPr>
          <w:trHeight w:hRule="exact" w:val="664"/>
        </w:trPr>
        <w:tc>
          <w:tcPr>
            <w:tcW w:type="dxa" w:w="1522"/>
            <w:tcBorders>
              <w:top w:sz="6.400000000000091" w:val="single" w:color="#DCDDDC"/>
              <w:end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36"/>
              </w:trPr>
              <w:tc>
                <w:tcPr>
                  <w:tcW w:type="dxa" w:w="102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languag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97" w:type="dxa"/>
            </w:tblPr>
            <w:tblGrid>
              <w:gridCol w:w="1522"/>
            </w:tblGrid>
            <w:tr>
              <w:trPr>
                <w:trHeight w:hRule="exact" w:val="316"/>
              </w:trPr>
              <w:tc>
                <w:tcPr>
                  <w:tcW w:type="dxa" w:w="135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24"/>
                    </w:rPr>
                    <w:t>e_override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>
              <w:start w:sz="5.599999999999909" w:val="single" w:color="#DCDDDC"/>
              <w:top w:sz="6.400000000000091" w:val="single" w:color="#DCDDDC"/>
              <w:end w:sz="5.599999999999909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56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字符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串</w:t>
            </w:r>
          </w:p>
        </w:tc>
        <w:tc>
          <w:tcPr>
            <w:tcW w:type="dxa" w:w="7516"/>
            <w:tcBorders>
              <w:start w:sz="5.599999999999909" w:val="single" w:color="#DCDDDC"/>
              <w:top w:sz="6.400000000000091" w:val="single" w:color="#DCD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5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对文本索引而言，指定了文档所包含的字段名，该语言将覆盖默认语言。默认值为 lang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uage。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37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聚合</w:t>
      </w:r>
    </w:p>
    <w:p>
      <w:pPr>
        <w:autoSpaceDN w:val="0"/>
        <w:autoSpaceDE w:val="0"/>
        <w:widowControl/>
        <w:spacing w:line="222" w:lineRule="exact" w:before="96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聚合操作能够处理数据记录并返回计算结果。聚合操作能将多个文档中的值组合起来，对成组数据执行各种操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作，返回单一的结果。它相当于 SQL 中的 count(*) 组合 group by。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aggregate() 方法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对于 MongoDB 中的聚合操作，应该使用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aggregate()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方法。</w:t>
      </w:r>
    </w:p>
    <w:p>
      <w:pPr>
        <w:autoSpaceDN w:val="0"/>
        <w:autoSpaceDE w:val="0"/>
        <w:widowControl/>
        <w:spacing w:line="222" w:lineRule="exact" w:before="54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语法格式</w:t>
      </w:r>
    </w:p>
    <w:p>
      <w:pPr>
        <w:autoSpaceDN w:val="0"/>
        <w:autoSpaceDE w:val="0"/>
        <w:widowControl/>
        <w:spacing w:line="222" w:lineRule="exact" w:before="546" w:after="336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aggregate()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方法中的基本格式如下所示：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616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&gt;db.COLLECTION_NAME.aggregate(AGGREGATE_OPERATION)</w:t>
            </w:r>
          </w:p>
        </w:tc>
      </w:tr>
    </w:tbl>
    <w:p>
      <w:pPr>
        <w:autoSpaceDN w:val="0"/>
        <w:autoSpaceDE w:val="0"/>
        <w:widowControl/>
        <w:spacing w:line="222" w:lineRule="exact" w:before="51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范例</w:t>
      </w:r>
    </w:p>
    <w:p>
      <w:pPr>
        <w:autoSpaceDN w:val="0"/>
        <w:autoSpaceDE w:val="0"/>
        <w:widowControl/>
        <w:spacing w:line="222" w:lineRule="exact" w:before="54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假如某个集合包含下列数据：</w:t>
      </w:r>
    </w:p>
    <w:p>
      <w:pPr>
        <w:autoSpaceDN w:val="0"/>
        <w:tabs>
          <w:tab w:pos="224" w:val="left"/>
        </w:tabs>
        <w:autoSpaceDE w:val="0"/>
        <w:widowControl/>
        <w:spacing w:line="300" w:lineRule="exact" w:before="258" w:after="0"/>
        <w:ind w:left="74" w:right="5472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_id: ObjectId(7df78ad8902c)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title: 'MongoDB Overview',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description: 'MongoDB is no sql database',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by_user: 'tutorials point',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url: 'http://www.tutorialspoint.com',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tags: ['mongodb', 'database', 'NoSQL'],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likes: 100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},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_id: ObjectId(7df78ad8902d)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title: 'NoSQL Overview',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description: 'No sql database is very fast',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by_user: 'tutorials point',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url: 'http://www.tutorialspoint.com',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tags: ['mongodb', 'database', 'NoSQL'],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likes: 10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},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_id: ObjectId(7df78ad8902e)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1168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22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title: 'Neo4j Overview',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10726"/>
      </w:tblGrid>
      <w:tr>
        <w:trPr>
          <w:trHeight w:hRule="exact" w:val="300"/>
        </w:trPr>
        <w:tc>
          <w:tcPr>
            <w:tcW w:type="dxa" w:w="70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description: 'Neo4j is no sql database',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10726"/>
      </w:tblGrid>
      <w:tr>
        <w:trPr>
          <w:trHeight w:hRule="exact" w:val="300"/>
        </w:trPr>
        <w:tc>
          <w:tcPr>
            <w:tcW w:type="dxa" w:w="61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by_user: 'Neo4j',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10726"/>
      </w:tblGrid>
      <w:tr>
        <w:trPr>
          <w:trHeight w:hRule="exact" w:val="300"/>
        </w:trPr>
        <w:tc>
          <w:tcPr>
            <w:tcW w:type="dxa" w:w="65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url: 'http://www.neo4j.com',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10726"/>
      </w:tblGrid>
      <w:tr>
        <w:trPr>
          <w:trHeight w:hRule="exact" w:val="300"/>
        </w:trPr>
        <w:tc>
          <w:tcPr>
            <w:tcW w:type="dxa" w:w="68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tags: ['neo4j', 'database', 'NoSQL'],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10726"/>
      </w:tblGrid>
      <w:tr>
        <w:trPr>
          <w:trHeight w:hRule="exact" w:val="300"/>
        </w:trPr>
        <w:tc>
          <w:tcPr>
            <w:tcW w:type="dxa" w:w="57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likes: 750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12"/>
        </w:trPr>
        <w:tc>
          <w:tcPr>
            <w:tcW w:type="dxa" w:w="54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},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假如想从上述集合中，归纳出一个列表，以显示每个用户写的教程数量，需要像下面这样使用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aggregate()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法：</w:t>
      </w:r>
    </w:p>
    <w:p>
      <w:pPr>
        <w:autoSpaceDN w:val="0"/>
        <w:tabs>
          <w:tab w:pos="224" w:val="left"/>
          <w:tab w:pos="374" w:val="left"/>
          <w:tab w:pos="524" w:val="left"/>
        </w:tabs>
        <w:autoSpaceDE w:val="0"/>
        <w:widowControl/>
        <w:spacing w:line="300" w:lineRule="exact" w:before="256" w:after="334"/>
        <w:ind w:left="74" w:right="3744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&gt; db.mycol.aggregate([{$group : {_id : "$by_user", num_tutorial : {$sum : 1}}}]) 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"result" : [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"_id" : "tutorials point",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"num_tutorial" : 2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"_id" : "Neo4j",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"num_tutorial" : 1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],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"ok" : 1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&gt;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```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326"/>
        </w:trPr>
        <w:tc>
          <w:tcPr>
            <w:tcW w:type="dxa" w:w="10146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假如用 SQL 来处理上述查询，则需要使用这样的命令：`select by_user, count(*) from mycol group by by_user`。</w:t>
            </w:r>
          </w:p>
        </w:tc>
      </w:tr>
    </w:tbl>
    <w:p>
      <w:pPr>
        <w:autoSpaceDN w:val="0"/>
        <w:autoSpaceDE w:val="0"/>
        <w:widowControl/>
        <w:spacing w:line="5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99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上例使用 **by_user** 字段来组合文档，每遇到一次 `by_user`，就递增之前的合计值。下面是聚合表达式列表。</w:t>
            </w:r>
          </w:p>
        </w:tc>
      </w:tr>
    </w:tbl>
    <w:p>
      <w:pPr>
        <w:autoSpaceDN w:val="0"/>
        <w:autoSpaceDE w:val="0"/>
        <w:widowControl/>
        <w:spacing w:line="300" w:lineRule="exact" w:before="240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|表达式|描述|范例|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|---|---|---| 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|`$sum`|对集合中所有文档的定义值进行加和操作|`db.mycol.aggregate([{$group : {_id : "$by_user", num_tutorial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 : {$sum : "$lik 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|`$avg`|对集合中所有文档的定义值进行平均值|`db.mycol.aggregate([{$group : {_id : "$by_user", num_tutorial : {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$avg : "$likes 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|`$min`|计算集合中所有文档的对应值中的最小值|`db.mycol.aggregate([{$group : {_id : "$by_user", num_tutorial 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: {$min : "$like 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|`$max`|计算集合中所有文档的对应值中的最大值|`db.mycol.aggregate([{$group : {_id : "$by_user", num_tutorial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 : {$max : "$lik 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|`$push`|将值插入到一个结果文档的数组中|`db.mycol.aggregate([{$group : {_id : "$by_user", url : {$push: "$url"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}}}])`| 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|`$addToSet`|将值插入到一个结果文档的数组中，但不进行复制|`db.mycol.aggregate([{$group : {_id : "$by_user"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, url : {$addTo 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|`$first`|根据成组方式，从源文档中获取第一个文档。但只有对之前应用过 `$sort` 管道操作符的结果才有意义。|`db.m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ycol.aggregat 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|`$last`|根据成组方式，从源文档中获取最后一个文档。但只有对之前进行过 `$sort` 管道操作符的结果才有意义。|`db.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mycol.aggreg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 管道的概念</w:t>
      </w:r>
    </w:p>
    <w:p>
      <w:pPr>
        <w:sectPr>
          <w:pgSz w:w="11900" w:h="16840"/>
          <w:pgMar w:top="620" w:right="0" w:bottom="568" w:left="1174" w:header="720" w:footer="720" w:gutter="0"/>
          <w:cols w:space="720" w:num="1" w:equalWidth="0"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1168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39</w:t>
      </w:r>
    </w:p>
    <w:p>
      <w:pPr>
        <w:autoSpaceDN w:val="0"/>
        <w:autoSpaceDE w:val="0"/>
        <w:widowControl/>
        <w:spacing w:line="206" w:lineRule="exact" w:before="830" w:after="0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在 UNIX 命令 Shell 中，管道（pipeline）概念指的是能够在一些输入上执行一个操作，然后将输出结果用作下一个命令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的输入。Mong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聚合架构中可能采取的管道操作符有：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**$project** 用来选取集合中一些特定字段。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**$match** 过滤操作。减少用作下一阶段输入的文档的数量。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**$group** 如上所述，执行真正的聚合操作。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**$sort** 对文档进行排序。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**$skip** 在一组文档中，跳过指定数量的文档。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**$limit** 将查看文档的数目限制为从当前位置处开始的指定数目。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**$unwind** 解开使用数组的文档。当使用数组时，数据处于预连接状态，通过该操作，数据重新回归为各个单独的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文档的状态。利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 复制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复制是一种在多个服务器上同步数据的过程。通过在不同的数据库服务器上实现多个数据副本，复制能够实现数据冗余，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提高数据的可用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 为什么需要复制</w:t>
      </w:r>
    </w:p>
    <w:p>
      <w:pPr>
        <w:autoSpaceDN w:val="0"/>
        <w:autoSpaceDE w:val="0"/>
        <w:widowControl/>
        <w:spacing w:line="300" w:lineRule="exact" w:before="300" w:after="0"/>
        <w:ind w:left="74" w:right="5904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保持数据安全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- 保证数据的高可用性（24 小时 × 7 天，全年无休）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- 灾难恢复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- 无需停机维护（比如进行备份、索引重建，压缩等任务）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- 读取的可扩展性（可读取其他副本）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- 副本集对应用的公开性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 复制在 MongoDB 中的运作方式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MongoDB 使用副本集（replica set）来实现复制操作。副本集是一组托管同一数据集的 **mongod** 对象。在副本集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中，主节点负责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1. 副本集具有 2 个或多个节点（但一般最少需要 3 个节点）。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2. 副本集只有一个主节点，其他全是从节点。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3. 所有数据都是从主节点复制到从节点上的。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4. 当发生自动故障转移或维护时，会重新推举一个新的主节点。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5. 当失败节点恢复后，该节点重新又连接到副本集中，重新作为从节点。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下图展示了一个典型的 MongoDB 复制图。客户端应用总是跟主节点交互，主节点将数据复制到从节点上。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![replication](images/replication.png)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 副本集特点</w:t>
      </w:r>
    </w:p>
    <w:p>
      <w:pPr>
        <w:autoSpaceDN w:val="0"/>
        <w:autoSpaceDE w:val="0"/>
        <w:widowControl/>
        <w:spacing w:line="300" w:lineRule="exact" w:before="300" w:after="0"/>
        <w:ind w:left="74" w:right="7776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具有 N 个节点的集群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- 任何节点都可能成为主节点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- 所有写入操作必须由主节点来完成</w:t>
      </w:r>
    </w:p>
    <w:p>
      <w:pPr>
        <w:sectPr>
          <w:pgSz w:w="11900" w:h="16840"/>
          <w:pgMar w:top="620" w:right="0" w:bottom="568" w:left="1174" w:header="720" w:footer="720" w:gutter="0"/>
          <w:cols w:space="720" w:num="1" w:equalWidth="0"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1168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40</w:t>
      </w:r>
    </w:p>
    <w:p>
      <w:pPr>
        <w:autoSpaceDN w:val="0"/>
        <w:autoSpaceDE w:val="0"/>
        <w:widowControl/>
        <w:spacing w:line="300" w:lineRule="exact" w:before="436" w:after="334"/>
        <w:ind w:left="74" w:right="9222" w:firstLine="0"/>
        <w:jc w:val="both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自动故障转移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- 自动故障恢复</w:t>
      </w:r>
      <w:r>
        <w:br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- 重新推举主节点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326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建立副本集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83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在本教程中，我们将把单独的一个 mongod 实例转变为副本集，步骤如下：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69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1. 关闭正在运行的 MongoDB 服务器。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89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2. 指定 **--replSet** 选项来开启 MongoDB 服务器。**--replSet** 的基本格式如下：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5.99999999999994" w:type="dxa"/>
      </w:tblPr>
      <w:tblGrid>
        <w:gridCol w:w="10726"/>
      </w:tblGrid>
      <w:tr>
        <w:trPr>
          <w:trHeight w:hRule="exact" w:val="326"/>
        </w:trPr>
        <w:tc>
          <w:tcPr>
            <w:tcW w:type="dxa" w:w="102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1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`mongod --port "PORT" --dbpath "YOUR_DB_DATA_PATH" --replSet "REPLICA_SET_INSTANCE_NAME"`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5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#### 范例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86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`mongod --port 27017 --dbpath "D:\set up\mongodb\data" --replSet rs0`</w:t>
            </w:r>
          </w:p>
        </w:tc>
      </w:tr>
    </w:tbl>
    <w:p>
      <w:pPr>
        <w:autoSpaceDN w:val="0"/>
        <w:autoSpaceDE w:val="0"/>
        <w:widowControl/>
        <w:spacing w:line="206" w:lineRule="exact" w:before="334" w:after="334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该命令会在端口 27017 处启动一个名为 rs0 的 MongoDB 实例。在命令行提示符上输入命令连接到该 MongoDB 对象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上。在 Mongo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62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为副本集添加成员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103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为了向副本集添加成员，在多台机器上开启多个 MongoDB 实例。开启一个 MongoDB 客户端，然后使用 `rs.add()` 命令。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59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#### 语法格式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70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基本的 `rs.add()` 命令语法格式如下所示：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6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`&gt;rs.add(HOST_NAME:PORT)`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5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#### 范例</w:t>
            </w:r>
          </w:p>
        </w:tc>
      </w:tr>
    </w:tbl>
    <w:p>
      <w:pPr>
        <w:autoSpaceDN w:val="0"/>
        <w:autoSpaceDE w:val="0"/>
        <w:widowControl/>
        <w:spacing w:line="206" w:lineRule="exact" w:before="33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假设 MongoDB 实例名称为 mongodb1.net，且运行在 27017 端口处。为了将该实例添加到副本集中，请在 MongoD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B 客户端中使用</w:t>
      </w:r>
    </w:p>
    <w:p>
      <w:pPr>
        <w:autoSpaceDN w:val="0"/>
        <w:autoSpaceDE w:val="0"/>
        <w:widowControl/>
        <w:spacing w:line="222" w:lineRule="exact" w:before="350" w:after="0"/>
        <w:ind w:left="13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999999"/>
          <w:sz w:val="19"/>
        </w:rPr>
        <w:t>rs.add("mongod1.net:27017")</w:t>
      </w:r>
    </w:p>
    <w:p>
      <w:pPr>
        <w:autoSpaceDN w:val="0"/>
        <w:autoSpaceDE w:val="0"/>
        <w:widowControl/>
        <w:spacing w:line="206" w:lineRule="exact" w:before="650" w:after="0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只有当连接到主节点上时，才能向副本集中添加 MongoDB 实例。要想查看是否连接的是主节点，请在 MongoDB 客户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端上使用 `db.</w:t>
      </w:r>
    </w:p>
    <w:p>
      <w:pPr>
        <w:autoSpaceDN w:val="0"/>
        <w:autoSpaceDE w:val="0"/>
        <w:widowControl/>
        <w:spacing w:line="206" w:lineRule="exact" w:before="18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 分片</w:t>
      </w:r>
    </w:p>
    <w:p>
      <w:pPr>
        <w:sectPr>
          <w:pgSz w:w="11900" w:h="16840"/>
          <w:pgMar w:top="620" w:right="0" w:bottom="568" w:left="1174" w:header="720" w:footer="720" w:gutter="0"/>
          <w:cols w:space="720" w:num="1" w:equalWidth="0"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1168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41</w:t>
      </w:r>
    </w:p>
    <w:p>
      <w:pPr>
        <w:autoSpaceDN w:val="0"/>
        <w:autoSpaceDE w:val="0"/>
        <w:widowControl/>
        <w:spacing w:line="206" w:lineRule="exact" w:before="530" w:after="0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分片是一种在多台机器上存储数据记录的操作，它是 MongoDB 为应对数据增长需求而采取的办法。当数据量增长时，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单台机器有可能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 为何要分片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将所有的写入操作复制到主节点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对延迟敏感的查询将在主节点上完成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单个副本集的节点数限制为 12 个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当活跃数据集过大时，内存有可能不够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本地磁盘空间不足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纵向扩展太过昂贵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 MongoDB 中的分片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下图展示了 MongoDB 使用分片集群的情形：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![sharding](images/sharding.png)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在上图中，有三个组件值得说明：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**分片** 分片用来存储数据。它们提供了高可用性与数据一致性。在生产环境中，每个分片都是一个独立的副本集。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**配置服务器** 配置服务器（Config server）保存着集群的元数据。该数据含有集群数据集到分片的映射关系。查询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路由使用该元数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**查询路由** 查询路由（Query Router）基本上就是 mongos 实例，是客户端的接口，直接操作适当的分片。查询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路由定位并处理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 创建备份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 MongoDB 数据转储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为了在 MongoDB 中创建数据库备份，需要使用 **mongodump** 命令。该命令会将服务器上的所有数据都转储到 du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mp 目录中。你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#### 格式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**mongodump** 命令的基本语法格式为：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`&gt;mongodump`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#### 范例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开启 mongod 服务器。假设 mongod 服务器运行在 localhost 上，端口为 27017。在命令行上输入命令，在 MongoD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B 实例的 bin 目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假设 mycol 集合包含如下数据：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`&gt;mongodump`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上述命令会连接在 127.0.0.1 运行的服务器（端口为 27017），将所有数据备份到 **/bin/dump** 上。命令输出结果如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下图所示：</w:t>
      </w:r>
    </w:p>
    <w:p>
      <w:pPr>
        <w:sectPr>
          <w:pgSz w:w="11900" w:h="16840"/>
          <w:pgMar w:top="620" w:right="0" w:bottom="568" w:left="1174" w:header="720" w:footer="720" w:gutter="0"/>
          <w:cols w:space="720" w:num="1" w:equalWidth="0"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1168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42</w:t>
      </w:r>
    </w:p>
    <w:p>
      <w:pPr>
        <w:autoSpaceDN w:val="0"/>
        <w:autoSpaceDE w:val="0"/>
        <w:widowControl/>
        <w:spacing w:line="206" w:lineRule="exact" w:before="530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![mongodump](images/mongodump.png)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mongodump 命令其实包含很多选项。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|语法格式|描述|范例|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|---|---|---|</w:t>
      </w:r>
    </w:p>
    <w:p>
      <w:pPr>
        <w:autoSpaceDN w:val="0"/>
        <w:autoSpaceDE w:val="0"/>
        <w:widowControl/>
        <w:spacing w:line="206" w:lineRule="exact" w:before="94" w:after="0"/>
        <w:ind w:left="0" w:right="0" w:firstLine="0"/>
        <w:jc w:val="center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|`mongodump --host HOST_NAME --port PORT_NUMBER`|该命令将指定 mongod 实例上的所有数据库都进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行了备份|`mon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|`mongodump --dbpath DB_PATH --out BACKUP_DIRECTORY`|-|`mongodump --dbpath /data/db/ --o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ut /data/backu</w:t>
      </w:r>
    </w:p>
    <w:p>
      <w:pPr>
        <w:autoSpaceDN w:val="0"/>
        <w:autoSpaceDE w:val="0"/>
        <w:widowControl/>
        <w:spacing w:line="206" w:lineRule="exact" w:before="94" w:after="0"/>
        <w:ind w:left="0" w:right="0" w:firstLine="0"/>
        <w:jc w:val="center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|`mongodump --collection COLLECTION --db DB_NAME`|该命令只备份那些指定路径上的指定数据库|`mongo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dump --colle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 重新恢复数据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恢复备份数据使用 **mongorestore** 命令，该命令将备份目录中的所有数据给予恢复。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#### 语法格式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**mongorestore** 命令的基本语法格式为：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`&gt; mongorestore`</w:t>
      </w:r>
    </w:p>
    <w:p>
      <w:pPr>
        <w:autoSpaceDN w:val="0"/>
        <w:autoSpaceDE w:val="0"/>
        <w:widowControl/>
        <w:spacing w:line="206" w:lineRule="exact" w:before="394" w:after="334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该命令输入结果如下图所示：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326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![mongorestore](images/mongorestore.png)</w:t>
            </w:r>
          </w:p>
        </w:tc>
      </w:tr>
    </w:tbl>
    <w:p>
      <w:pPr>
        <w:autoSpaceDN w:val="0"/>
        <w:autoSpaceDE w:val="0"/>
        <w:widowControl/>
        <w:spacing w:line="5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5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 部署</w:t>
            </w:r>
          </w:p>
        </w:tc>
      </w:tr>
    </w:tbl>
    <w:p>
      <w:pPr>
        <w:autoSpaceDN w:val="0"/>
        <w:autoSpaceDE w:val="0"/>
        <w:widowControl/>
        <w:spacing w:line="206" w:lineRule="exact" w:before="33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在准备一个 MongoDB 部署时，应该先了解一下应用是如何在生产环境中运行的。使用一个持久性可重复的策略来管理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部署环境无疑是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最佳的策略应包括以下几点：规划设置原型，执行负载测试，监控关键参数，并使用该信息来扩展设置。关键在于积极监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控整个系统，这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为了监控部署，MongoDB 提供了多种命令。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#### mongostat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该命令检查所有运行中的 mongod 实例的状态，返回数据库操作的统计结果。这些统计命令包括插入数、查询数、更新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数、删除数以及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先运行 mongod 实例，然后在另一个命令行提示符中输入命令，在 mongodb 安装目录的 bin 目录下输入 **mongosta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t**。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`D:\set up\mongodb\bin&gt;mongostat`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该命令输出结果如下：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![](images/mongostat.png)</w:t>
      </w:r>
    </w:p>
    <w:p>
      <w:pPr>
        <w:sectPr>
          <w:pgSz w:w="11900" w:h="16840"/>
          <w:pgMar w:top="620" w:right="0" w:bottom="568" w:left="1174" w:header="720" w:footer="720" w:gutter="0"/>
          <w:cols w:space="720" w:num="1" w:equalWidth="0"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1168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43</w:t>
      </w:r>
    </w:p>
    <w:p>
      <w:pPr>
        <w:autoSpaceDN w:val="0"/>
        <w:autoSpaceDE w:val="0"/>
        <w:widowControl/>
        <w:spacing w:line="206" w:lineRule="exact" w:before="530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#### mongotop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该命令能够记录并报告 MongoDB 实例基于每个集合的读写活动。mongotop 默认每秒返回一次结果，但我们可以修改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间隔时间。你应</w:t>
      </w:r>
    </w:p>
    <w:p>
      <w:pPr>
        <w:autoSpaceDN w:val="0"/>
        <w:autoSpaceDE w:val="0"/>
        <w:widowControl/>
        <w:spacing w:line="206" w:lineRule="exact" w:before="394" w:after="334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先运行 mongod 实例，然后在另一个命令行提示符中输入命令，在 mongodb 安装目录的 bin 目录下输入 **mongoto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p**。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326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`D:\set up\mongodb\bin&gt;mongotop`</w:t>
            </w:r>
          </w:p>
        </w:tc>
      </w:tr>
    </w:tbl>
    <w:p>
      <w:pPr>
        <w:autoSpaceDN w:val="0"/>
        <w:autoSpaceDE w:val="0"/>
        <w:widowControl/>
        <w:spacing w:line="5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64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该命令输出结果如下所示：</w:t>
            </w:r>
          </w:p>
        </w:tc>
      </w:tr>
    </w:tbl>
    <w:p>
      <w:pPr>
        <w:autoSpaceDN w:val="0"/>
        <w:autoSpaceDE w:val="0"/>
        <w:widowControl/>
        <w:spacing w:line="206" w:lineRule="exact" w:before="33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![](images/mongotop.png)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要想使 mongotop 命令返回信息的间隔时间变长，可以在 mongotop 命令的后面指定一个数字。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`D:\set up\mongodb\bin&gt;mongotop 30`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上述命令表示每 30 秒返回数值。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除了 mongodb 工具之外，10gen 还提供了免费的托管监控服务：MongoDB Management Service（MMS）。通过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它所提供的仪表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 Java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 安装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要想在 Java 程序中使用 MongoDB，需要先确定是否安装了 MongoDB JDBC 驱动，并且要在机器上安装了 Java。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查看 Java 教程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从路径 Download mongo.jar 处下载 jar 文件，注意下载最新版本。</w:t>
      </w:r>
    </w:p>
    <w:p>
      <w:pPr>
        <w:autoSpaceDN w:val="0"/>
        <w:autoSpaceDE w:val="0"/>
        <w:widowControl/>
        <w:spacing w:line="206" w:lineRule="exact" w:before="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- 在类路径中包括 mongo.jar 文件。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### 连接数据库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为了连接数据库，需要指定数据库名称，如果数据库不存在，mongodb 就会自动创建它。</w:t>
      </w:r>
    </w:p>
    <w:p>
      <w:pPr>
        <w:autoSpaceDN w:val="0"/>
        <w:autoSpaceDE w:val="0"/>
        <w:widowControl/>
        <w:spacing w:line="206" w:lineRule="exact" w:before="39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连接数据库的代码段如下所示：</w:t>
      </w:r>
    </w:p>
    <w:p>
      <w:pPr>
        <w:autoSpaceDN w:val="0"/>
        <w:autoSpaceDE w:val="0"/>
        <w:widowControl/>
        <w:spacing w:line="222" w:lineRule="exact" w:before="35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import com.mongodb.MongoClient; import com.mongodb.MongoException; import com.mongodb.Wri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teConcern; import com.mongodb.DB; import com.mongodb.DBCollection; import com.mongodb.Basi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cDBObject; import com.mongodb.DBObject; import com.mongodb.DBCursor; import com.mongod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b.ServerAddress; import java.util.Arrays;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public class MongoDBJDBC{ public static void main( String args[] ){ try{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// To connect to mongodb server MongoClient mongoClient = new MongoClient( "localhost" , 27017 );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// Now connect to your databases DB db = mongoClient.getDB( "test" ); System.out.println("Connect t</w:t>
      </w:r>
    </w:p>
    <w:p>
      <w:pPr>
        <w:sectPr>
          <w:pgSz w:w="11900" w:h="16840"/>
          <w:pgMar w:top="620" w:right="0" w:bottom="568" w:left="1174" w:header="720" w:footer="720" w:gutter="0"/>
          <w:cols w:space="720" w:num="1" w:equalWidth="0"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1168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44</w:t>
      </w:r>
    </w:p>
    <w:p>
      <w:pPr>
        <w:autoSpaceDN w:val="0"/>
        <w:autoSpaceDE w:val="0"/>
        <w:widowControl/>
        <w:spacing w:line="384" w:lineRule="exact" w:before="564" w:after="0"/>
        <w:ind w:left="0" w:right="1152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o database successfully"); boolean auth = db.authenticate(myUserName, myPassword); System.ou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t.println("Authentication: "+auth); }catch(Exception e){ System.err.println( e.getClass().getName() + ":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" + e.getMessage() ); } } }</w:t>
      </w:r>
    </w:p>
    <w:p>
      <w:pPr>
        <w:autoSpaceDN w:val="0"/>
        <w:autoSpaceDE w:val="0"/>
        <w:widowControl/>
        <w:spacing w:line="206" w:lineRule="exact" w:before="650" w:after="0"/>
        <w:ind w:left="74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下面编译并运行上面的程序，以便测试数据库。可以针对每个需求改变路径。假设当前 JDBC 驱动版本 mongo-2.10.1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.jar 可用于当前</w:t>
      </w:r>
    </w:p>
    <w:p>
      <w:pPr>
        <w:autoSpaceDN w:val="0"/>
        <w:autoSpaceDE w:val="0"/>
        <w:widowControl/>
        <w:spacing w:line="384" w:lineRule="exact" w:before="188" w:after="274"/>
        <w:ind w:left="0" w:right="1152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$javac MongoDBJDBC.java $java -classpath ".:mongo-2.10.1.jar" MongoDBJDBC Connect to datab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ase successfully Authentication: true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如果想使用 Windows 系统的机器，则编译并执行代码如下：</w:t>
            </w:r>
          </w:p>
        </w:tc>
      </w:tr>
    </w:tbl>
    <w:p>
      <w:pPr>
        <w:autoSpaceDN w:val="0"/>
        <w:autoSpaceDE w:val="0"/>
        <w:widowControl/>
        <w:spacing w:line="384" w:lineRule="exact" w:before="110" w:after="272"/>
        <w:ind w:left="0" w:right="1152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$javac MongoDBJDBC.java $java -classpath ".;mongo-2.10.1.jar" MongoDBJDBC Connect to datab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ase successfully Authentication: true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644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如果选定数据库的用户名及密码有效，则 **auth** 值为 true。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59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创建集合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83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创建集合需要使用 `com.mongodb.DB` 类的 `createCollection()` 方法。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65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创建集合的代码段如下所示：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128" w:after="0"/>
        <w:ind w:left="0" w:right="1152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import com.mongodb.MongoClient; import com.mongodb.MongoException; import com.mongodb.Wri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teConcern; import com.mongodb.DB; import com.mongodb.DBCollection; import com.mongodb.Basi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cDBObject; import com.mongodb.DBObject; import com.mongodb.DBCursor; import com.mongod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b.ServerAddress; import java.util.Arrays;</w:t>
      </w:r>
    </w:p>
    <w:p>
      <w:pPr>
        <w:autoSpaceDN w:val="0"/>
        <w:autoSpaceDE w:val="0"/>
        <w:widowControl/>
        <w:spacing w:line="384" w:lineRule="exact" w:before="192" w:after="272"/>
        <w:ind w:left="0" w:right="1152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public class MongoDBJDBC{ public static void main( String args[] ){ try{ </w:t>
      </w:r>
      <w:r>
        <w:br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To connect to mongodb server MongoClient mongoClient = new MongoClient( "localhost" , 27017 );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Now connect to your databases DB db = mongoClient.getDB( "test" ); System.out.println("Connect t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o database successfully"); boolean auth = db.authenticate(myUserName, myPassword); System.ou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t.println("Authentication: "+auth); DBCollection coll = db.createCollection("mycol"); System.out.printl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n("Collection created successfully"); }catch(Exception e){ System.err.println( e.getClass().getName()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+ ": " + e.getMessage() ); } } 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编译并执行该程序，结果如下所示：</w:t>
            </w:r>
          </w:p>
        </w:tc>
      </w:tr>
    </w:tbl>
    <w:p>
      <w:pPr>
        <w:autoSpaceDN w:val="0"/>
        <w:autoSpaceDE w:val="0"/>
        <w:widowControl/>
        <w:spacing w:line="222" w:lineRule="exact" w:before="27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Connect to database successfully Authentication: true Collection created successfully</w:t>
      </w:r>
    </w:p>
    <w:p>
      <w:pPr>
        <w:sectPr>
          <w:pgSz w:w="11900" w:h="16840"/>
          <w:pgMar w:top="620" w:right="0" w:bottom="568" w:left="1174" w:header="720" w:footer="720" w:gutter="0"/>
          <w:cols w:space="720" w:num="1" w:equalWidth="0"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42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获取/选择一个集合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26"/>
        </w:trPr>
        <w:tc>
          <w:tcPr>
            <w:tcW w:type="dxa" w:w="93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从数据库中获取/选择一个集合，使用 `com.mongodb.DBCollection` 类的 `getCollection()` 方法。代码段如下：</w:t>
            </w:r>
          </w:p>
        </w:tc>
      </w:tr>
    </w:tbl>
    <w:p>
      <w:pPr>
        <w:autoSpaceDN w:val="0"/>
        <w:autoSpaceDE w:val="0"/>
        <w:widowControl/>
        <w:spacing w:line="384" w:lineRule="exact" w:before="12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import com.mongodb.MongoClient; import com.mongodb.MongoException; import com.mongodb.Wri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teConcern; import com.mongodb.DB; import com.mongodb.DBCollection; import com.mongodb.Basi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cDBObject; import com.mongodb.DBObject; import com.mongodb.DBCursor; import com.mongod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b.ServerAddress; import java.util.Arrays;</w:t>
      </w:r>
    </w:p>
    <w:p>
      <w:pPr>
        <w:autoSpaceDN w:val="0"/>
        <w:autoSpaceDE w:val="0"/>
        <w:widowControl/>
        <w:spacing w:line="384" w:lineRule="exact" w:before="192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public class MongoDBJDBC{ public static void main( String args[] ){ try{ </w:t>
      </w:r>
      <w:r>
        <w:br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To connect to mongodb server MongoClient mongoClient = new MongoClient( "localhost" , 27017 );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Now connect to your databases DB db = mongoClient.getDB( "test" ); System.out.println("Connect t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o database successfully"); boolean auth = db.authenticate(myUserName, myPassword); System.ou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t.println("Authentication: "+auth); DBCollection coll = db.createCollection("mycol"); System.out.printl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n("Collection created successfully"); DBCollection coll = db.getCollection("mycol"); System.out.printl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n("Collection mycol selected successfully"); }catch(Exception e){ System.err.println( e.getClass().get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Name() + ": " + e.getMessage() ); } } 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编译并执行该程序，结果如下所示：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110" w:after="27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Connect to database successfully Authentication: true Collection created successfully Collection myc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ol selected successfully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44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插入文档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26"/>
        </w:trPr>
        <w:tc>
          <w:tcPr>
            <w:tcW w:type="dxa" w:w="82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插入文档使用 `com.mongodb.DBCollection` 类的 `insert()` 方法。代码段如下所示：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12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import com.mongodb.MongoClient; import com.mongodb.MongoException; import com.mongodb.Wri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teConcern; import com.mongodb.DB; import com.mongodb.DBCollection; import com.mongodb.Basi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cDBObject; import com.mongodb.DBObject; import com.mongodb.DBCursor; import com.mongod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b.ServerAddress; import java.util.Arrays;</w:t>
      </w:r>
    </w:p>
    <w:p>
      <w:pPr>
        <w:autoSpaceDN w:val="0"/>
        <w:autoSpaceDE w:val="0"/>
        <w:widowControl/>
        <w:spacing w:line="384" w:lineRule="exact" w:before="19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public class MongoDBJDBC{ public static void main( String args[] ){ try{ </w:t>
      </w:r>
      <w:r>
        <w:br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To connect to mongodb server MongoClient mongoClient = new MongoClient( "localhost" , 27017 );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Now connect to your databases DB db = mongoClient.getDB( "test" ); System.out.println("Connect t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o database successfully"); boolean auth = db.authenticate(myUserName, myPassword); System.ou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t.println("Authentication: "+auth); </w:t>
      </w:r>
      <w:r>
        <w:br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DBCollection coll = db.getCollection("mycol"); System.out.println("Collection mycol selected successf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762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46</w:t>
      </w:r>
    </w:p>
    <w:p>
      <w:pPr>
        <w:autoSpaceDN w:val="0"/>
        <w:autoSpaceDE w:val="0"/>
        <w:widowControl/>
        <w:spacing w:line="384" w:lineRule="exact" w:before="564" w:after="272"/>
        <w:ind w:left="0" w:right="792" w:firstLine="0"/>
        <w:jc w:val="both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ully"); DBCursor cursor = coll.find(); int i=1; while (cursor.hasNext()) { System.out.println("Inserted Doc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ument: "+i); System.out.println(cursor.next()); i++; } }catch(Exception e){ System.err.println( e.getClas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s().getName() + ": " + e.getMessage() ); } } 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20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编译并执行该程序，结果如下所示：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112" w:after="274"/>
        <w:ind w:left="0" w:right="72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Connect to database successfully Authentication: true Collection mycol selected successfully Docum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ent inserted successfully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20"/>
      </w:tblGrid>
      <w:tr>
        <w:trPr>
          <w:trHeight w:hRule="exact" w:val="642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检索所有文档</w:t>
            </w:r>
          </w:p>
        </w:tc>
      </w:tr>
    </w:tbl>
    <w:p>
      <w:pPr>
        <w:autoSpaceDN w:val="0"/>
        <w:autoSpaceDE w:val="0"/>
        <w:widowControl/>
        <w:spacing w:line="206" w:lineRule="exact" w:before="334" w:after="334"/>
        <w:ind w:left="0" w:right="0" w:firstLine="0"/>
        <w:jc w:val="center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选择集合中的所有文档，使用 `com.mongodb.DBCollection` 类的 `find()` 方法。该方法返回一个游标，所以需要迭代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该游标。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320"/>
      </w:tblGrid>
      <w:tr>
        <w:trPr>
          <w:trHeight w:hRule="exact" w:val="326"/>
        </w:trPr>
        <w:tc>
          <w:tcPr>
            <w:tcW w:type="dxa" w:w="64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选择所有文档的代码如下所示：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128" w:after="0"/>
        <w:ind w:left="0" w:right="72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import com.mongodb.MongoClient; import com.mongodb.MongoException; import com.mongodb.Wri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teConcern; import com.mongodb.DB; import com.mongodb.DBCollection; import com.mongodb.Basi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cDBObject; import com.mongodb.DBObject; import com.mongodb.DBCursor; import com.mongod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b.ServerAddress; import java.util.Arrays;</w:t>
      </w:r>
    </w:p>
    <w:p>
      <w:pPr>
        <w:autoSpaceDN w:val="0"/>
        <w:autoSpaceDE w:val="0"/>
        <w:widowControl/>
        <w:spacing w:line="384" w:lineRule="exact" w:before="192" w:after="274"/>
        <w:ind w:left="0" w:right="72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public class MongoDBJDBC{ public static void main( String args[] ){ try{ </w:t>
      </w:r>
      <w:r>
        <w:br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To connect to mongodb server MongoClient mongoClient = new MongoClient( "localhost" , 27017 );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Now connect to your databases DB db = mongoClient.getDB( "test" ); System.out.println("Connect t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o database successfully"); boolean auth = db.authenticate(myUserName, myPassword); System.ou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t.println("Authentication: "+auth); </w:t>
      </w:r>
      <w:r>
        <w:br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DBCollection coll = db.getCollection("mycol"); System.out.println("Collection mycol selected successf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ully"); DBCursor cursor = coll.find(); while (cursor.hasNext()) { DBObject updateDocument = cursor.n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ext(); updateDocument.put("likes","200") col1.update(updateDocument); } System.out.println("Docum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ent updated successfully"); cursor = coll.find(); int i=1; while (cursor.hasNext()) { System.out.println("U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pdated Document: "+i); System.out.println(cursor.next()); i++; } }catch(Exception e){ System.err.printl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n( e.getClass().getName() + ": " + e.getMessage() ); } } 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20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编译并执行程序的结果如下：</w:t>
            </w:r>
          </w:p>
        </w:tc>
      </w:tr>
    </w:tbl>
    <w:p>
      <w:pPr>
        <w:autoSpaceDN w:val="0"/>
        <w:autoSpaceDE w:val="0"/>
        <w:widowControl/>
        <w:spacing w:line="384" w:lineRule="exact" w:before="110" w:after="0"/>
        <w:ind w:left="0" w:right="72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Connect to database successfully Authentication: true Collection mycol selected successfully Docum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ent updated successfully Updated Document: 1 { "_id" : ObjectId(7df78ad8902c), "title": "MongoDB",</w:t>
      </w:r>
    </w:p>
    <w:p>
      <w:pPr>
        <w:sectPr>
          <w:pgSz w:w="11900" w:h="16840"/>
          <w:pgMar w:top="620" w:right="406" w:bottom="568" w:left="1174" w:header="720" w:footer="720" w:gutter="0"/>
          <w:cols w:space="720" w:num="1" w:equalWidth="0"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1168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47</w:t>
      </w:r>
    </w:p>
    <w:p>
      <w:pPr>
        <w:autoSpaceDN w:val="0"/>
        <w:autoSpaceDE w:val="0"/>
        <w:widowControl/>
        <w:spacing w:line="384" w:lineRule="exact" w:before="564" w:after="272"/>
        <w:ind w:left="0" w:right="1152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"description": "database", "likes": 100, "url": "http://www.tutorialspoint.com/mongodb/", "by": "tutorials p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oint" 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644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更新文档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92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更新集合中的文档，使用 `com.mongodb.DBCollection` 类的 `update()` 方法。代码如下所示：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128" w:after="0"/>
        <w:ind w:left="0" w:right="1152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import com.mongodb.MongoClient; import com.mongodb.MongoException; import com.mongodb.Wri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teConcern; import com.mongodb.DB; import com.mongodb.DBCollection; import com.mongodb.Basi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cDBObject; import com.mongodb.DBObject; import com.mongodb.DBCursor; import com.mongod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b.ServerAddress; import java.util.Arrays;</w:t>
      </w:r>
    </w:p>
    <w:p>
      <w:pPr>
        <w:autoSpaceDN w:val="0"/>
        <w:autoSpaceDE w:val="0"/>
        <w:widowControl/>
        <w:spacing w:line="384" w:lineRule="exact" w:before="192" w:after="272"/>
        <w:ind w:left="0" w:right="1152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public class MongoDBJDBC{ public static void main( String args[] ){ try{ </w:t>
      </w:r>
      <w:r>
        <w:br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To connect to mongodb server MongoClient mongoClient = new MongoClient( "localhost" , 27017 );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Now connect to your databases DB db = mongoClient.getDB( "test" ); System.out.println("Connect t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o database successfully"); boolean auth = db.authenticate(myUserName, myPassword); System.ou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t.println("Authentication: "+auth); </w:t>
      </w:r>
      <w:r>
        <w:br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DBCollection coll = db.getCollection("mycol"); System.out.println("Collection mycol selected successf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ully"); DBCursor cursor = coll.find(); while (cursor.hasNext()) { DBObject updateDocument = cursor.n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ext(); updateDocument.put("likes","200") col1.update(updateDocument); } System.out.println("Docum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ent updated successfully"); cursor = coll.find(); int i=1; while (cursor.hasNext()) { System.out.println("U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pdated Document: "+i); System.out.println(cursor.next()); i++; } }catch(Exception e){ System.err.printl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n( e.getClass().getName() + ": " + e.getMessage() ); } } 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程序编译及运行结果如下：</w:t>
            </w:r>
          </w:p>
        </w:tc>
      </w:tr>
    </w:tbl>
    <w:p>
      <w:pPr>
        <w:autoSpaceDN w:val="0"/>
        <w:autoSpaceDE w:val="0"/>
        <w:widowControl/>
        <w:spacing w:line="384" w:lineRule="exact" w:before="112" w:after="272"/>
        <w:ind w:left="0" w:right="1152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Connect to database successfully Authentication: true Collection mycol selected successfully Docum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ent updated successfully Updated Document: 1 { "_id" : ObjectId(7df78ad8902c), "title": "MongoDB",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"description": "database", "likes": 100, "url": "http://www.tutorialspoint.com/mongodb/", "by": "tutorials p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oint" 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644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删除第一个文档</w:t>
            </w:r>
          </w:p>
        </w:tc>
      </w:tr>
    </w:tbl>
    <w:p>
      <w:pPr>
        <w:autoSpaceDN w:val="0"/>
        <w:autoSpaceDE w:val="0"/>
        <w:widowControl/>
        <w:spacing w:line="206" w:lineRule="exact" w:before="334" w:after="0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删除集合中的第一个文档，需要使用 `findOne()` 方法选中第一个文档，然后使用 `com.mongodb.DBCollection` 类的</w:t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 `remove` 方法</w:t>
      </w:r>
    </w:p>
    <w:p>
      <w:pPr>
        <w:autoSpaceDN w:val="0"/>
        <w:autoSpaceDE w:val="0"/>
        <w:widowControl/>
        <w:spacing w:line="384" w:lineRule="exact" w:before="188" w:after="0"/>
        <w:ind w:left="0" w:right="1152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import com.mongodb.MongoClient; import com.mongodb.MongoException; import com.mongodb.Wri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teConcern; import com.mongodb.DB; import com.mongodb.DBCollection; import com.mongodb.Basi</w:t>
      </w:r>
    </w:p>
    <w:p>
      <w:pPr>
        <w:sectPr>
          <w:pgSz w:w="11900" w:h="16840"/>
          <w:pgMar w:top="620" w:right="0" w:bottom="568" w:left="1174" w:header="720" w:footer="720" w:gutter="0"/>
          <w:cols w:space="720" w:num="1" w:equalWidth="0"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1168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48</w:t>
      </w:r>
    </w:p>
    <w:p>
      <w:pPr>
        <w:autoSpaceDN w:val="0"/>
        <w:autoSpaceDE w:val="0"/>
        <w:widowControl/>
        <w:spacing w:line="384" w:lineRule="exact" w:before="564" w:after="0"/>
        <w:ind w:left="0" w:right="144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cDBObject; import com.mongodb.DBObject; import com.mongodb.DBCursor; import com.mongod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b.ServerAddress; import java.util.Arrays;</w:t>
      </w:r>
    </w:p>
    <w:p>
      <w:pPr>
        <w:autoSpaceDN w:val="0"/>
        <w:autoSpaceDE w:val="0"/>
        <w:widowControl/>
        <w:spacing w:line="384" w:lineRule="exact" w:before="192" w:after="274"/>
        <w:ind w:left="0" w:right="1152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public class MongoDBJDBC{ public static void main( String args[] ){ try{ </w:t>
      </w:r>
      <w:r>
        <w:br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To connect to mongodb server MongoClient mongoClient = new MongoClient( "localhost" , 27017 );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// Now connect to your databases DB db = mongoClient.getDB( "test" ); System.out.println("Connect t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o database successfully"); boolean auth = db.authenticate(myUserName, myPassword); System.ou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t.println("Authentication: "+auth); </w:t>
      </w:r>
      <w:r>
        <w:br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DBCollection coll = db.getCollection("mycol"); System.out.println("Collection mycol selected successf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ully"); DBObject myDoc = coll.findOne(); col1.remove(myDoc); DBCursor cursor = coll.find(); int i=1; w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hile (cursor.hasNext()) { System.out.println("Inserted Document: "+i); System.out.println(cursor.nex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t()); i++; } System.out.println("Document deleted successfully"); }catch(Exception e){ System.err.printl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n( e.getClass().getName() + ": " + e.getMessage() ); } } 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程序编译并执行结果如下所示：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110" w:after="272"/>
        <w:ind w:left="0" w:right="1152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Connect to database successfully Authentication: true Collection mycol selected successfully Docum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ent deleted successfully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644"/>
        </w:trPr>
        <w:tc>
          <w:tcPr>
            <w:tcW w:type="dxa" w:w="95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剩余的 mongodb 的 `save()`、`limit()`、`skip()`、`sort()` 等方法将在教程剩余部分予以介绍。</w:t>
            </w:r>
          </w:p>
        </w:tc>
      </w:tr>
    </w:tbl>
    <w:p>
      <w:pPr>
        <w:autoSpaceDN w:val="0"/>
        <w:autoSpaceDE w:val="0"/>
        <w:widowControl/>
        <w:spacing w:line="8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326"/>
        </w:trPr>
        <w:tc>
          <w:tcPr>
            <w:tcW w:type="dxa" w:w="95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 PHP</w:t>
            </w:r>
          </w:p>
        </w:tc>
      </w:tr>
    </w:tbl>
    <w:p>
      <w:pPr>
        <w:autoSpaceDN w:val="0"/>
        <w:autoSpaceDE w:val="0"/>
        <w:widowControl/>
        <w:spacing w:line="206" w:lineRule="exact" w:before="334" w:after="334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要想在 MongoDB 上使用 PHP，需要使用 mongodb PHP 驱动。从[该链接处](https://s3.amazonaws.com/drivers.mongodb.org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326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`extension=php_mongo.dll`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64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创建连接并选择数据库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86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创建连接需要指定数据库名称，如果数据库不存在，则 mongodb 会自动创建它。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0726"/>
      </w:tblGrid>
      <w:tr>
        <w:trPr>
          <w:trHeight w:hRule="exact" w:val="326"/>
        </w:trPr>
        <w:tc>
          <w:tcPr>
            <w:tcW w:type="dxa" w:w="65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连接数据库的代码如下所示：</w:t>
            </w:r>
          </w:p>
        </w:tc>
      </w:tr>
    </w:tbl>
    <w:p>
      <w:pPr>
        <w:autoSpaceDN w:val="0"/>
        <w:autoSpaceDE w:val="0"/>
        <w:widowControl/>
        <w:spacing w:line="222" w:lineRule="exact" w:before="248" w:after="8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mydb; echo "Database mydb selected"; ?&gt;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26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该程序的执行结果如下所示：</w:t>
            </w:r>
          </w:p>
        </w:tc>
      </w:tr>
    </w:tbl>
    <w:p>
      <w:pPr>
        <w:autoSpaceDN w:val="0"/>
        <w:autoSpaceDE w:val="0"/>
        <w:widowControl/>
        <w:spacing w:line="222" w:lineRule="exact" w:before="27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Connection to database successfully Database mydb selected</w:t>
      </w:r>
    </w:p>
    <w:p>
      <w:pPr>
        <w:sectPr>
          <w:pgSz w:w="11900" w:h="16840"/>
          <w:pgMar w:top="620" w:right="0" w:bottom="568" w:left="1174" w:header="720" w:footer="720" w:gutter="0"/>
          <w:cols w:space="720" w:num="1" w:equalWidth="0"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49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42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创建集合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26"/>
        </w:trPr>
        <w:tc>
          <w:tcPr>
            <w:tcW w:type="dxa" w:w="58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创建集合的代码如下所示：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86" w:after="8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mydb; echo "Database mydb selected"; $collection = $db-&gt;createCollection("mycol"); echo "Collectio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n created succsessfully"; ?&gt;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执行程序的结果如下所示：</w:t>
            </w:r>
          </w:p>
        </w:tc>
      </w:tr>
    </w:tbl>
    <w:p>
      <w:pPr>
        <w:autoSpaceDN w:val="0"/>
        <w:autoSpaceDE w:val="0"/>
        <w:widowControl/>
        <w:spacing w:line="222" w:lineRule="exact" w:before="272" w:after="27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Connection to database successfully Database mydb selected Collection created succsessfully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44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插入文档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26"/>
        </w:trPr>
        <w:tc>
          <w:tcPr>
            <w:tcW w:type="dxa" w:w="60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插入文档使用 `insert()` 方法。</w:t>
            </w:r>
          </w:p>
        </w:tc>
      </w:tr>
    </w:tbl>
    <w:p>
      <w:pPr>
        <w:autoSpaceDN w:val="0"/>
        <w:autoSpaceDE w:val="0"/>
        <w:widowControl/>
        <w:spacing w:line="384" w:lineRule="exact" w:before="86" w:after="8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mydb; echo "Database mydb selected"; $collection = $db-&gt;mycol; echo "Collection selected succses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sfully"; $document = array( "title" =&gt; "MongoDB", "description" =&gt; "database", "likes" =&gt; 100, "url" =&gt; "h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ttp://www.tutorialspoint.com/mongodb/", "by", "tutorials point" ); $collection-&gt;insert($document); echo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"Document inserted successfully"; ?&gt;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执行程序的结果如下所示：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112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Connection to database successfully Database mydb selected Collection selected succsessfully Doc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ument inserted successfully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42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寻找所有文档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26"/>
        </w:trPr>
        <w:tc>
          <w:tcPr>
            <w:tcW w:type="dxa" w:w="65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选择集合中的所有文档，使用 `find()` 方法。</w:t>
            </w:r>
          </w:p>
        </w:tc>
      </w:tr>
    </w:tbl>
    <w:p>
      <w:pPr>
        <w:autoSpaceDN w:val="0"/>
        <w:autoSpaceDE w:val="0"/>
        <w:widowControl/>
        <w:spacing w:line="384" w:lineRule="exact" w:before="86" w:after="82"/>
        <w:ind w:left="0" w:right="84" w:firstLine="0"/>
        <w:jc w:val="both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mydb; echo "Database mydb selected"; $collection = $db-&gt;mycol; echo "Collection selected succses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sfully"; $cursor = $collection-&gt;find(); // iterate cursor to display title of documents foreach ($cursor as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$document) { echo $document["title"] . "\n"; } ?&gt;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程序执行的结果如下所示：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110" w:after="27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Connection to database successfully Database mydb selected Collection selected succsessfully { "titl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e": "MongoDB" 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940"/>
        </w:trPr>
        <w:tc>
          <w:tcPr>
            <w:tcW w:type="dxa" w:w="955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558"/>
            </w:tblGrid>
            <w:tr>
              <w:trPr>
                <w:trHeight w:hRule="exact" w:val="940"/>
              </w:trPr>
              <w:tc>
                <w:tcPr>
                  <w:tcW w:type="dxa" w:w="9558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378" w:after="0"/>
                    <w:ind w:left="74" w:right="0" w:firstLine="0"/>
                    <w:jc w:val="left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### 更新文档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1 章 教程 | 50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42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更新文档使用 `update()` 方法。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26"/>
        </w:trPr>
        <w:tc>
          <w:tcPr>
            <w:tcW w:type="dxa" w:w="7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下例将把插入文档的标题改为 **MongoDB Tutorial**。代码段如下所示：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86" w:after="8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mydb; echo "Database mydb selected"; $collection = $db-&gt;mycol; echo "Collection selected succses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sfully"; // now update the document $collection-&gt;update(array("title"=&gt;"MongoDB"), array('$set'=&gt;arr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ay("title"=&gt;"MongoDB Tutorial"))); echo "Document updated successfully"; // now display the updated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document $cursor = $collection-&gt;find(); // iterate cursor to display title of documents echo "Updated 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ocument"; foreach ($cursor as $document) { echo $document["title"] . "\n"; } ?&gt;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58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程序执行的结果如下所示：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112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Connection to database successfully Database mydb selected Collection selected succsessfully Doc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ument updated successfully Updated document { "title": "MongoDB Tutorial" 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42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### 删除文档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26"/>
        </w:trPr>
        <w:tc>
          <w:tcPr>
            <w:tcW w:type="dxa" w:w="61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删除文档使用 `remove()` 方法。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26"/>
        </w:trPr>
        <w:tc>
          <w:tcPr>
            <w:tcW w:type="dxa" w:w="78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下例中将把标题为 **MongoDB Tutorial** 的文档全部删除。代码如下所示：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86" w:after="8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mydb; echo "Database mydb selected"; $collection = $db-&gt;mycol; echo "Collection selected succses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sfully"; // now remove the document $collection-&gt;remove(array("title"=&gt;"MongoDB Tutorial"),false); e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cho "Documents deleted successfully"; // now display the available documents $cursor = $collection-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&gt;find(); // iterate cursor to display title of documents echo "Updated document"; foreach ($cursor as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$document) { echo $document["title"] . "\n"; } ?&gt;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6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程序执行的结果如下所示：</w:t>
            </w:r>
          </w:p>
        </w:tc>
      </w:tr>
    </w:tbl>
    <w:p>
      <w:pPr>
        <w:autoSpaceDN w:val="0"/>
        <w:autoSpaceDE w:val="0"/>
        <w:widowControl/>
        <w:spacing w:line="384" w:lineRule="exact" w:before="11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Connection to database successfully Database mydb selected Collection selected succsessfully Doc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uments deleted successfully ```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在上述范例中，第二个参数是布尔值类型，用于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remove()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justOne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字段。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剩余的 mongodb 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findOne()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、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save()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、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limit()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、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skip()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、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sort()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等方法将在教程剩余部分予以介绍。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</wp:posOffset>
            </wp:positionH>
            <wp:positionV relativeFrom="page">
              <wp:posOffset>90170</wp:posOffset>
            </wp:positionV>
            <wp:extent cx="7048500" cy="9970217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997021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6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144.0" w:type="dxa"/>
      </w:tblPr>
      <w:tblGrid>
        <w:gridCol w:w="9578"/>
      </w:tblGrid>
      <w:tr>
        <w:trPr>
          <w:trHeight w:hRule="exact" w:val="1414"/>
        </w:trPr>
        <w:tc>
          <w:tcPr>
            <w:tcW w:type="dxa" w:w="131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12"/>
            </w:tblGrid>
            <w:tr>
              <w:trPr>
                <w:trHeight w:hRule="exact" w:val="1394"/>
              </w:trPr>
              <w:tc>
                <w:tcPr>
                  <w:tcW w:type="dxa" w:w="1312"/>
                  <w:tcBorders/>
                  <w:shd w:fill="1fa64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6" w:lineRule="exact" w:before="592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1FA641"/>
                      <w:sz w:val="51"/>
                    </w:rPr>
                    <w:t>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584" w:lineRule="exact" w:before="88" w:after="0"/>
        <w:ind w:left="0" w:right="0" w:firstLine="0"/>
        <w:jc w:val="center"/>
      </w:pPr>
      <w:r>
        <w:rPr>
          <w:rFonts w:ascii="FZLanTingHei" w:hAnsi="FZLanTingHei" w:eastAsia="FZLanTingHei"/>
          <w:b w:val="0"/>
          <w:i w:val="0"/>
          <w:color w:val="1FA641"/>
          <w:sz w:val="51"/>
        </w:rPr>
        <w:t>高级教程</w:t>
      </w:r>
    </w:p>
    <w:p>
      <w:pPr>
        <w:sectPr>
          <w:pgSz w:w="11900" w:h="16840"/>
          <w:pgMar w:top="852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52</w:t>
      </w:r>
    </w:p>
    <w:p>
      <w:pPr>
        <w:autoSpaceDN w:val="0"/>
        <w:autoSpaceDE w:val="0"/>
        <w:widowControl/>
        <w:spacing w:line="312" w:lineRule="exact" w:before="700" w:after="112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关系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1120"/>
        </w:trPr>
        <w:tc>
          <w:tcPr>
            <w:tcW w:type="dxa" w:w="9558"/>
            <w:tcBorders>
              <w:top w:sz="6.399999999999977" w:val="single" w:color="#1FA64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32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MongoDB 中的关系表示文档之间的逻辑相关方式。关系可以通过内嵌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内嵌（Embedded）或引用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引用（Reference</w:t>
            </w:r>
          </w:p>
        </w:tc>
      </w:tr>
    </w:tbl>
    <w:p>
      <w:pPr>
        <w:autoSpaceDN w:val="0"/>
        <w:autoSpaceDE w:val="0"/>
        <w:widowControl/>
        <w:spacing w:line="220" w:lineRule="exact" w:before="9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d）两种方式建模。这样的关系可能是 1：1、1：N、N：1，也有可能是 N：N。</w:t>
      </w:r>
    </w:p>
    <w:p>
      <w:pPr>
        <w:autoSpaceDN w:val="0"/>
        <w:autoSpaceDE w:val="0"/>
        <w:widowControl/>
        <w:spacing w:line="220" w:lineRule="exact" w:before="35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先来考虑保存用户地址的例子。一个用户可能有多个地址，这是一个 1：N 的关系。</w:t>
      </w:r>
    </w:p>
    <w:p>
      <w:pPr>
        <w:autoSpaceDN w:val="0"/>
        <w:autoSpaceDE w:val="0"/>
        <w:widowControl/>
        <w:spacing w:line="220" w:lineRule="exact" w:before="35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下面是一个结构非常简单的user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user 文档。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"_id":ObjectId("52ffc33cd85242f436000001"),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"name": "Tom Hanks",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"contact": "987654321",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"dob": "01-01-1991"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884"/>
        </w:trPr>
        <w:tc>
          <w:tcPr>
            <w:tcW w:type="dxa" w:w="60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  <w:p>
            <w:pPr>
              <w:autoSpaceDN w:val="0"/>
              <w:autoSpaceDE w:val="0"/>
              <w:widowControl/>
              <w:spacing w:line="220" w:lineRule="exact" w:before="35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下面是address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address 文档的结构：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"_id":ObjectId("52ffc4a5d85242602e000000"),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0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"building": "22 A, Indiana Apt",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"pincode": 123456,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"city": "Los Angeles",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"state": "California"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66" w:lineRule="exact" w:before="524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内嵌关系的建模</w:t>
      </w:r>
    </w:p>
    <w:p>
      <w:pPr>
        <w:autoSpaceDN w:val="0"/>
        <w:autoSpaceDE w:val="0"/>
        <w:widowControl/>
        <w:spacing w:line="222" w:lineRule="exact" w:before="588" w:after="27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利用内嵌方法，我们将把地址文档内嵌到 user 文档中。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"_id":ObjectId("52ffc33cd85242f436000001"),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"contact": "987654321",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"dob": "01-01-1991",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9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"name": "Tom Benzamin",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3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"address": [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1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"building": "22 A, Indiana Apt",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"pincode": 123456,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"city": "Los Angeles",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294"/>
        </w:trPr>
        <w:tc>
          <w:tcPr>
            <w:tcW w:type="dxa" w:w="56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"state": "California"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53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3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2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"building": "170 A, Acropolis Apt",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"pincode": 456789,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5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"city": "Chicago",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"state": "Illinois"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33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该方法会将所有相关数据都保存在一个文档中，从而易于检索和维护。通过一个查询命令就能检索整个文档：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540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406"/>
            </w:tblGrid>
            <w:tr>
              <w:trPr>
                <w:trHeight w:hRule="exact" w:val="248"/>
              </w:trPr>
              <w:tc>
                <w:tcPr>
                  <w:tcW w:type="dxa" w:w="540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&gt;db.users.findOne({"name":"Tom Benzamin"},{"address":1})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10"/>
        </w:trPr>
        <w:tc>
          <w:tcPr>
            <w:tcW w:type="dxa" w:w="54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8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其中的db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db 和users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users 分别对应的是数据库和集合。</w:t>
            </w:r>
          </w:p>
        </w:tc>
      </w:tr>
    </w:tbl>
    <w:p>
      <w:pPr>
        <w:autoSpaceDN w:val="0"/>
        <w:autoSpaceDE w:val="0"/>
        <w:widowControl/>
        <w:spacing w:line="222" w:lineRule="exact" w:before="29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这种方法的缺点是，如果内嵌文档不断增长，会对读写性能造成影响。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引用关系的建模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这是一种设计归一化关系的方法。按照这种方法，所有的用户和地址文档都将分别存放，而用户文档会包含一个</w:t>
      </w:r>
    </w:p>
    <w:p>
      <w:pPr>
        <w:autoSpaceDN w:val="0"/>
        <w:autoSpaceDE w:val="0"/>
        <w:widowControl/>
        <w:spacing w:line="222" w:lineRule="exact" w:before="162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字段，用来引用地址文档id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id 字段。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"_id":ObjectId("52ffc33cd85242f436000001"),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"contact": "987654321",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"dob": "01-01-1991",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9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"name": "Tom Benzamin",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"address_ids": [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5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ObjectId("52ffc4a5d85242602e000000"),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5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ObjectId("52ffc4a5d85242602e000001")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1866"/>
        </w:trPr>
        <w:tc>
          <w:tcPr>
            <w:tcW w:type="dxa" w:w="95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  <w:p>
            <w:pPr>
              <w:autoSpaceDN w:val="0"/>
              <w:autoSpaceDE w:val="0"/>
              <w:widowControl/>
              <w:spacing w:line="222" w:lineRule="exact" w:before="348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如上所示，user 文档包含的数组字段address_ids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address_ids 含有相应地址的 ObjectId 对象。利用这些 ObjectId，能够</w:t>
            </w:r>
          </w:p>
          <w:p>
            <w:pPr>
              <w:autoSpaceDN w:val="0"/>
              <w:autoSpaceDE w:val="0"/>
              <w:widowControl/>
              <w:spacing w:line="222" w:lineRule="exact" w:before="162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查询地址文档，从而获取地址细节信息。利用这种方法时，需要进行两种查询：首先从user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user 文档处获取addres</w:t>
            </w:r>
          </w:p>
          <w:p>
            <w:pPr>
              <w:autoSpaceDN w:val="0"/>
              <w:autoSpaceDE w:val="0"/>
              <w:widowControl/>
              <w:spacing w:line="222" w:lineRule="exact" w:before="162" w:after="0"/>
              <w:ind w:left="4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s_ids，其次从address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address 集合中获取这些地址。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&gt;var result = db.users.findOne({"name":"Tom Benzamin"},{"address_ids":1})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294"/>
        </w:trPr>
        <w:tc>
          <w:tcPr>
            <w:tcW w:type="dxa" w:w="7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&gt;var addresses = db.address.find({"_id":{"$in":result["address_ids"]}})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54</w:t>
      </w:r>
    </w:p>
    <w:p>
      <w:pPr>
        <w:autoSpaceDN w:val="0"/>
        <w:autoSpaceDE w:val="0"/>
        <w:widowControl/>
        <w:spacing w:line="310" w:lineRule="exact" w:before="672" w:after="114"/>
        <w:ind w:left="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数据库引用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1504"/>
        </w:trPr>
        <w:tc>
          <w:tcPr>
            <w:tcW w:type="dxa" w:w="9558"/>
            <w:tcBorders>
              <w:top w:sz="6.399999999999977" w:val="single" w:color="#1FA64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3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在上一节中，我们使用引用关系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引用关系实现了归一化的数据库结构，这种引用关系也被称作手动引用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手动引用，即可以手动地将</w:t>
            </w:r>
          </w:p>
          <w:p>
            <w:pPr>
              <w:autoSpaceDN w:val="0"/>
              <w:autoSpaceDE w:val="0"/>
              <w:widowControl/>
              <w:spacing w:line="222" w:lineRule="exact" w:before="162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引用文档的 id 保存在其他文档中。但在有些情况下，文档包含其他集合的引用时，我们可以使用数据库引用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数据库引用（M</w:t>
            </w:r>
          </w:p>
        </w:tc>
      </w:tr>
    </w:tbl>
    <w:p>
      <w:pPr>
        <w:autoSpaceDN w:val="0"/>
        <w:autoSpaceDE w:val="0"/>
        <w:widowControl/>
        <w:spacing w:line="222" w:lineRule="exact" w:before="9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ongoDB DBRefs）。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数据库引用 vs 手动引用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我们将利用一个例子来展示如何用数据库引用代替手动引用。假设一个数据库中存储有多个类型的地址（家庭地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址、办公室地址、邮件地址，等等），这些地址保存在不同的集合中（address_home、address_office、add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ress_mailing，等等）。当user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user 集合的文档引用了一个地址时，它还需要按照地址类型来指定所需要查看的集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合。这种情况下，一个文档引用了许多结合的文档，所以就应该使用 DBRef。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使用数据库引用</w:t>
      </w:r>
    </w:p>
    <w:p>
      <w:pPr>
        <w:autoSpaceDN w:val="0"/>
        <w:autoSpaceDE w:val="0"/>
        <w:widowControl/>
        <w:spacing w:line="220" w:lineRule="exact" w:before="5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 DBRef 中有三个字段：</w:t>
      </w:r>
    </w:p>
    <w:p>
      <w:pPr>
        <w:autoSpaceDN w:val="0"/>
        <w:autoSpaceDE w:val="0"/>
        <w:widowControl/>
        <w:spacing w:line="220" w:lineRule="exact" w:before="356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$ref 该字段指定所引用文档的集合。</w:t>
      </w:r>
    </w:p>
    <w:p>
      <w:pPr>
        <w:autoSpaceDN w:val="0"/>
        <w:autoSpaceDE w:val="0"/>
        <w:widowControl/>
        <w:spacing w:line="220" w:lineRule="exact" w:before="164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$id 该字段指定引用文档的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-id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字段$db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$db 该字段是可选的，包含引用文档所在数据库的名称。</w:t>
      </w:r>
    </w:p>
    <w:p>
      <w:pPr>
        <w:autoSpaceDN w:val="0"/>
        <w:autoSpaceDE w:val="0"/>
        <w:widowControl/>
        <w:spacing w:line="220" w:lineRule="exact" w:before="35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假如在一个简单的 user 文档中包含着 DBRef 字段address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address，如下所示：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8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"_id":ObjectId("53402597d852426020000002"),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3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"address":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"$ref": "address_home",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9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"$id": ObjectId("534009e4d852427820000002"),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"$db": "tutorialspoint"},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"contact": "987654321",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"dob": "01-01-1991",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8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"name": "Tom Benzamin"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884"/>
        </w:trPr>
        <w:tc>
          <w:tcPr>
            <w:tcW w:type="dxa" w:w="9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  <w:p>
            <w:pPr>
              <w:autoSpaceDN w:val="0"/>
              <w:autoSpaceDE w:val="0"/>
              <w:widowControl/>
              <w:spacing w:line="220" w:lineRule="exact" w:before="350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数据库引用字段address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address 指定出，引用地址文档位于tutorialspoint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tutorialspoint 数据库的address_home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address_home 集合中，并且它</w:t>
            </w:r>
          </w:p>
        </w:tc>
      </w:tr>
    </w:tbl>
    <w:p>
      <w:pPr>
        <w:autoSpaceDN w:val="0"/>
        <w:autoSpaceDE w:val="0"/>
        <w:widowControl/>
        <w:spacing w:line="220" w:lineRule="exact" w:before="10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的 id 为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534009e4d852427820000002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。</w:t>
      </w:r>
    </w:p>
    <w:p>
      <w:pPr>
        <w:autoSpaceDN w:val="0"/>
        <w:autoSpaceDE w:val="0"/>
        <w:widowControl/>
        <w:spacing w:line="220" w:lineRule="exact" w:before="35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下例展示了，在由$ref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$ref 所指定的集合（本例中为address_home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address_home）中，如何动态查找由$id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$id 所确定的文档。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55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&gt;var user = db.users.findOne({"name":"Tom Benzamin"})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59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&gt;var dbRef = user.address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884"/>
        </w:trPr>
        <w:tc>
          <w:tcPr>
            <w:tcW w:type="dxa" w:w="75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&gt;db[dbRef.$ref].findOne({"_id":(dbRef.$id)})</w:t>
            </w:r>
          </w:p>
          <w:p>
            <w:pPr>
              <w:autoSpaceDN w:val="0"/>
              <w:autoSpaceDE w:val="0"/>
              <w:widowControl/>
              <w:spacing w:line="222" w:lineRule="exact" w:before="35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上述代码返回了address_home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address_home 集合中的地址文档，如下所示：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9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 : ObjectId("534009e4d852427820000002"),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1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"building" : "22 A, Indiana Apt",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"pincode" : 123456,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298"/>
        </w:trPr>
        <w:tc>
          <w:tcPr>
            <w:tcW w:type="dxa" w:w="57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"city" : "Los Angeles",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"state" : "California"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294"/>
        </w:trPr>
        <w:tc>
          <w:tcPr>
            <w:tcW w:type="dxa" w:w="4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56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覆盖索引查询</w:t>
      </w:r>
    </w:p>
    <w:p>
      <w:pPr>
        <w:autoSpaceDN w:val="0"/>
        <w:autoSpaceDE w:val="0"/>
        <w:widowControl/>
        <w:spacing w:line="266" w:lineRule="exact" w:before="936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何为覆盖查询</w:t>
      </w:r>
    </w:p>
    <w:p>
      <w:pPr>
        <w:autoSpaceDN w:val="0"/>
        <w:autoSpaceDE w:val="0"/>
        <w:widowControl/>
        <w:spacing w:line="222" w:lineRule="exact" w:before="588" w:after="288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在每一个 MongoDB 官方文档中，覆盖查询都具有以下两个特点：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82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6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98" w:right="2592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查询中的所有字段都属于一个索引；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查询所返回的所有字段也都属于同一索引内。</w:t>
            </w:r>
          </w:p>
        </w:tc>
      </w:tr>
    </w:tbl>
    <w:p>
      <w:pPr>
        <w:autoSpaceDN w:val="0"/>
        <w:autoSpaceDE w:val="0"/>
        <w:widowControl/>
        <w:spacing w:line="222" w:lineRule="exact" w:before="29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既然查询中的所有字段都属于一个索引，MongoDB 就会利用同一索引，匹配查询集合并返回结果，而不需要实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际地查看文档。因为索引存在于 RAM 中，从索引中获取数据要比通过扫描文档获取数据快得多。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使用覆盖查询</w:t>
      </w:r>
    </w:p>
    <w:p>
      <w:pPr>
        <w:autoSpaceDN w:val="0"/>
        <w:autoSpaceDE w:val="0"/>
        <w:widowControl/>
        <w:spacing w:line="220" w:lineRule="exact" w:before="590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为了测试覆盖查询，假设在一个users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users 集合中包含下列文档：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9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 ObjectId("53402597d852426020000002"),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"contact": "987654321",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"dob": "01-01-1991",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"gender": "M",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9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"name": "Tom Benzamin",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0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"user_name": "tombenzamin"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1160"/>
        </w:trPr>
        <w:tc>
          <w:tcPr>
            <w:tcW w:type="dxa" w:w="88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  <w:p>
            <w:pPr>
              <w:autoSpaceDN w:val="0"/>
              <w:autoSpaceDE w:val="0"/>
              <w:widowControl/>
              <w:spacing w:line="220" w:lineRule="exact" w:before="35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下面我们将为users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users 集合中的gender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gender 和user_name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user_name 字段创建一个符合索引。使用下列查询：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447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&gt;db.users.ensureIndex({gender:1,user_name:1})</w:t>
            </w:r>
          </w:p>
        </w:tc>
      </w:tr>
    </w:tbl>
    <w:p>
      <w:pPr>
        <w:autoSpaceDN w:val="0"/>
        <w:autoSpaceDE w:val="0"/>
        <w:widowControl/>
        <w:spacing w:line="220" w:lineRule="exact" w:before="328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这一索引将覆盖下列查询：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451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&gt;db.users.find({gender:"M"},{user_name:1,_id:0})</w:t>
            </w:r>
          </w:p>
        </w:tc>
      </w:tr>
    </w:tbl>
    <w:p>
      <w:pPr>
        <w:autoSpaceDN w:val="0"/>
        <w:autoSpaceDE w:val="0"/>
        <w:widowControl/>
        <w:spacing w:line="220" w:lineRule="exact" w:before="32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也就是说，对于上面的查询，MongoDB 不会去查看文档，转而从索引数据中获取所需的数据，这显然要快得</w:t>
      </w:r>
    </w:p>
    <w:p>
      <w:pPr>
        <w:autoSpaceDN w:val="0"/>
        <w:autoSpaceDE w:val="0"/>
        <w:widowControl/>
        <w:spacing w:line="220" w:lineRule="exact" w:before="16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多。</w:t>
      </w:r>
    </w:p>
    <w:p>
      <w:pPr>
        <w:autoSpaceDN w:val="0"/>
        <w:autoSpaceDE w:val="0"/>
        <w:widowControl/>
        <w:spacing w:line="220" w:lineRule="exact" w:before="35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既然索引不包含_id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_id 字段，那么当查询中默认返回 _id 时，我们可以在 MongoDB 的查询结果集中将其排除</w:t>
      </w:r>
    </w:p>
    <w:p>
      <w:pPr>
        <w:autoSpaceDN w:val="0"/>
        <w:autoSpaceDE w:val="0"/>
        <w:widowControl/>
        <w:spacing w:line="220" w:lineRule="exact" w:before="164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掉。下面的查询就不会被覆盖。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48"/>
        </w:trPr>
        <w:tc>
          <w:tcPr>
            <w:tcW w:type="dxa" w:w="4022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&gt;db.users.find({gender:"M"},{user_name:1})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57</w:t>
      </w:r>
    </w:p>
    <w:p>
      <w:pPr>
        <w:autoSpaceDN w:val="0"/>
        <w:autoSpaceDE w:val="0"/>
        <w:widowControl/>
        <w:spacing w:line="222" w:lineRule="exact" w:before="726" w:after="288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最后，需要记住的是，如果出现下列情况，索引不能覆盖查询：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80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5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98" w:right="374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索引字段是数组 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索引字段是子文档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58</w:t>
      </w:r>
    </w:p>
    <w:p>
      <w:pPr>
        <w:autoSpaceDN w:val="0"/>
        <w:autoSpaceDE w:val="0"/>
        <w:widowControl/>
        <w:spacing w:line="310" w:lineRule="exact" w:before="672" w:after="114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查询分析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1120"/>
        </w:trPr>
        <w:tc>
          <w:tcPr>
            <w:tcW w:type="dxa" w:w="9558"/>
            <w:tcBorders>
              <w:top w:sz="6.399999999999977" w:val="single" w:color="#1FA64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30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对于衡量数据库及索引设计的效率来说，分析查询是一个很重要的衡量方式。经常使用的查询有$explain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$explain 和$hi</w:t>
            </w:r>
          </w:p>
        </w:tc>
      </w:tr>
    </w:tbl>
    <w:p>
      <w:pPr>
        <w:autoSpaceDN w:val="0"/>
        <w:autoSpaceDE w:val="0"/>
        <w:widowControl/>
        <w:spacing w:line="222" w:lineRule="exact" w:before="94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nt。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使用 $explain</w:t>
      </w:r>
    </w:p>
    <w:p>
      <w:pPr>
        <w:autoSpaceDN w:val="0"/>
        <w:autoSpaceDE w:val="0"/>
        <w:widowControl/>
        <w:spacing w:line="222" w:lineRule="exact" w:before="588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$explain 操作提供的消息包括：查询消息、查询所使用的索引以及其他的统计信息。在分析索引优化方案时，这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是一个非常有用的工具。</w:t>
      </w:r>
    </w:p>
    <w:p>
      <w:pPr>
        <w:autoSpaceDN w:val="0"/>
        <w:autoSpaceDE w:val="0"/>
        <w:widowControl/>
        <w:spacing w:line="222" w:lineRule="exact" w:before="354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在上一节中，我们使用如下查询，针对 users 集合的字段 gender 和 user_name 创建了索引：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447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474"/>
            </w:tblGrid>
            <w:tr>
              <w:trPr>
                <w:trHeight w:hRule="exact" w:val="248"/>
              </w:trPr>
              <w:tc>
                <w:tcPr>
                  <w:tcW w:type="dxa" w:w="447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&gt;db.users.ensureIndex({gender:1,user_name:1})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84"/>
        </w:trPr>
        <w:tc>
          <w:tcPr>
            <w:tcW w:type="dxa" w:w="44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6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接下来，在下列查询中使用$explain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$explain。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5326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&gt;db.users.find({gender:"M"},{user_name:1,_id:0}).explain()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上述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explain()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查询返回下列分析结果：</w:t>
      </w:r>
    </w:p>
    <w:p>
      <w:pPr>
        <w:autoSpaceDN w:val="0"/>
        <w:tabs>
          <w:tab w:pos="224" w:val="left"/>
          <w:tab w:pos="374" w:val="left"/>
          <w:tab w:pos="524" w:val="left"/>
          <w:tab w:pos="674" w:val="left"/>
        </w:tabs>
        <w:autoSpaceDE w:val="0"/>
        <w:widowControl/>
        <w:spacing w:line="300" w:lineRule="exact" w:before="258" w:after="0"/>
        <w:ind w:left="74" w:right="4896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"cursor" : "BtreeCursor gender_1_user_name_1",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"isMultiKey" : false,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"n" : 1,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"nscannedObjects" : 0,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"nscanned" : 1,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"nscannedObjectsAllPlans" : 0,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"nscannedAllPlans" : 1,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"scanAndOrder" : false,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"indexOnly" : true,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"nYields" : 0,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"nChunkSkips" : 0,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"millis" : 0,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"indexBounds" : 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"gender" : [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[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"M",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"M"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]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],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"user_name" : [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59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52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[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3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5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"$minElement" : 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3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3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5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"$maxElement" : 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3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我们将在结果集中看到这些字段：</w:t>
      </w:r>
    </w:p>
    <w:p>
      <w:pPr>
        <w:autoSpaceDN w:val="0"/>
        <w:tabs>
          <w:tab w:pos="388" w:val="left"/>
        </w:tabs>
        <w:autoSpaceDE w:val="0"/>
        <w:widowControl/>
        <w:spacing w:line="228" w:lineRule="exact" w:before="344" w:after="0"/>
        <w:ind w:left="110" w:right="0" w:firstLine="0"/>
        <w:jc w:val="left"/>
      </w:pPr>
      <w:r>
        <w:rPr>
          <w:w w:val="101.05263559441818"/>
          <w:rFonts w:ascii="DejaVu Serif" w:hAnsi="DejaVu Serif" w:eastAsia="DejaVu Serif"/>
          <w:b w:val="0"/>
          <w:i w:val="0"/>
          <w:color w:val="222222"/>
          <w:sz w:val="19"/>
        </w:rPr>
        <w:t>•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indexOnly 的真值代表该查询使用了索引。</w:t>
      </w:r>
    </w:p>
    <w:p>
      <w:pPr>
        <w:autoSpaceDN w:val="0"/>
        <w:tabs>
          <w:tab w:pos="388" w:val="left"/>
        </w:tabs>
        <w:autoSpaceDE w:val="0"/>
        <w:widowControl/>
        <w:spacing w:line="228" w:lineRule="exact" w:before="248" w:after="0"/>
        <w:ind w:left="110" w:right="0" w:firstLine="0"/>
        <w:jc w:val="left"/>
      </w:pPr>
      <w:r>
        <w:rPr>
          <w:w w:val="101.05263559441818"/>
          <w:rFonts w:ascii="DejaVu Serif" w:hAnsi="DejaVu Serif" w:eastAsia="DejaVu Serif"/>
          <w:b w:val="0"/>
          <w:i w:val="0"/>
          <w:color w:val="222222"/>
          <w:sz w:val="19"/>
        </w:rPr>
        <w:t>•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cursor 字段指定了游标所用的类型。BTreeCursor 类型代表了使用了索引并且提供了所用索引的名称。Ba</w:t>
      </w:r>
    </w:p>
    <w:p>
      <w:pPr>
        <w:autoSpaceDN w:val="0"/>
        <w:autoSpaceDE w:val="0"/>
        <w:widowControl/>
        <w:spacing w:line="222" w:lineRule="exact" w:before="162" w:after="192"/>
        <w:ind w:left="38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sicCursor 表示进行了完整扫描，没有使用任何索引。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130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0" w:after="0"/>
              <w:ind w:left="64" w:right="6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6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n 代表所返回的匹配文档的数量。</w:t>
            </w:r>
          </w:p>
          <w:p>
            <w:pPr>
              <w:autoSpaceDN w:val="0"/>
              <w:autoSpaceDE w:val="0"/>
              <w:widowControl/>
              <w:spacing w:line="480" w:lineRule="exact" w:before="0" w:after="0"/>
              <w:ind w:left="102" w:right="2592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nscannedObjects 表示已扫描文档的总数。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nscanned 所扫描的文档或索引项的总数。</w:t>
            </w:r>
          </w:p>
        </w:tc>
      </w:tr>
    </w:tbl>
    <w:p>
      <w:pPr>
        <w:autoSpaceDN w:val="0"/>
        <w:autoSpaceDE w:val="0"/>
        <w:widowControl/>
        <w:spacing w:line="266" w:lineRule="exact" w:before="52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使用 $hint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$hint 操作符强制索引优化器使用指定的索引运行查询。这尤其适用于测试带有多个索引的查询性能。比如，下列</w:t>
      </w:r>
    </w:p>
    <w:p>
      <w:pPr>
        <w:autoSpaceDN w:val="0"/>
        <w:autoSpaceDE w:val="0"/>
        <w:widowControl/>
        <w:spacing w:line="222" w:lineRule="exact" w:before="162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查询指定了用于该查询的 gender 和 user_name 字段的索引：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7146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&gt;db.users.find({gender:"M"},{user_name:1,_id:0}).hint({gender:1,user_name:1})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使用 $hint 来优化上述查询：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48"/>
        </w:trPr>
        <w:tc>
          <w:tcPr>
            <w:tcW w:type="dxa" w:w="796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962"/>
            </w:tblGrid>
            <w:tr>
              <w:trPr>
                <w:trHeight w:hRule="exact" w:val="248"/>
              </w:trPr>
              <w:tc>
                <w:tcPr>
                  <w:tcW w:type="dxa" w:w="796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&gt;db.users.find({gender:"M"},{user_name:1,_id:0}).hint({gender:1,user_name:1}).explain()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60</w:t>
      </w:r>
    </w:p>
    <w:p>
      <w:pPr>
        <w:autoSpaceDN w:val="0"/>
        <w:autoSpaceDE w:val="0"/>
        <w:widowControl/>
        <w:spacing w:line="310" w:lineRule="exact" w:before="672" w:after="114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原子操作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1120"/>
        </w:trPr>
        <w:tc>
          <w:tcPr>
            <w:tcW w:type="dxa" w:w="9558"/>
            <w:tcBorders>
              <w:top w:sz="6.399999999999977" w:val="single" w:color="#1FA64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3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MongoDB 并不支持多文档原子事务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多文档原子事务（multi-document atomic transactions）。但它提供了针对单个文档的</w:t>
            </w:r>
          </w:p>
        </w:tc>
      </w:tr>
    </w:tbl>
    <w:p>
      <w:pPr>
        <w:autoSpaceDN w:val="0"/>
        <w:autoSpaceDE w:val="0"/>
        <w:widowControl/>
        <w:spacing w:line="222" w:lineRule="exact" w:before="9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原子操作。假如一个文档包含数百个字段，则 update 语句将更新所有的字段，或者一个也不更新，从而维持了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文档级的原子性。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原子操作数据模型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维持原子性的建议方法是利用内嵌文档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内嵌文档（embedded document）将所有经常更新的相关信息都保存在一个文档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中。这能确保所有针对单一文档的更新具有原子性。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考虑下列关于产品的文档：</w:t>
      </w:r>
    </w:p>
    <w:p>
      <w:pPr>
        <w:autoSpaceDN w:val="0"/>
        <w:tabs>
          <w:tab w:pos="224" w:val="left"/>
          <w:tab w:pos="374" w:val="left"/>
          <w:tab w:pos="524" w:val="left"/>
        </w:tabs>
        <w:autoSpaceDE w:val="0"/>
        <w:widowControl/>
        <w:spacing w:line="300" w:lineRule="exact" w:before="258" w:after="46"/>
        <w:ind w:left="74" w:right="648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"_id":1,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"product_name": "Samsung S3",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"category": "mobiles",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"product_total": 5,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"product_available": 3,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"product_bought_by": [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"customer": "john",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"date": "7-Jan-2014"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{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"customer": "mark",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"date": "8-Jan-2014"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 xml:space="preserve">} </w:t>
      </w:r>
      <w:r>
        <w:br/>
      </w:r>
      <w:r>
        <w:tab/>
      </w:r>
      <w:r>
        <w:rPr>
          <w:rFonts w:ascii="FZLanTingHei" w:hAnsi="FZLanTingHei" w:eastAsia="FZLanTingHei"/>
          <w:b w:val="0"/>
          <w:i w:val="0"/>
          <w:color w:val="222222"/>
          <w:sz w:val="18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1652"/>
        </w:trPr>
        <w:tc>
          <w:tcPr>
            <w:tcW w:type="dxa" w:w="95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  <w:p>
            <w:pPr>
              <w:autoSpaceDN w:val="0"/>
              <w:autoSpaceDE w:val="0"/>
              <w:widowControl/>
              <w:spacing w:line="222" w:lineRule="exact" w:before="348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在这个文档中，将购买产品的顾客的信息内嵌在product_bought_by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product_bought_by 字段中。无论何时，只要新顾客购买产</w:t>
            </w:r>
          </w:p>
          <w:p>
            <w:pPr>
              <w:autoSpaceDN w:val="0"/>
              <w:autoSpaceDE w:val="0"/>
              <w:widowControl/>
              <w:spacing w:line="222" w:lineRule="exact" w:before="162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品，我们就能使用product_available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product_available 字段查看产品是否还有足够的数量。如果产品还有，就减少 product_av</w:t>
            </w:r>
          </w:p>
          <w:p>
            <w:pPr>
              <w:autoSpaceDN w:val="0"/>
              <w:autoSpaceDE w:val="0"/>
              <w:widowControl/>
              <w:spacing w:line="222" w:lineRule="exact" w:before="162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ailable 字段值，并且将新顾客的内嵌文档插入到 product_bought_by 字段中。使用findAndModify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findAndModify 命令来实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现该功能，因为它能同时搜索并更新文档。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&gt;db.products.findAndModify({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5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query:{_id:2,product_available:{$gt:0}},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1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update:{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294"/>
        </w:trPr>
        <w:tc>
          <w:tcPr>
            <w:tcW w:type="dxa" w:w="60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$inc:{product_available:-1},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61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3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$push:{product_bought_by:{customer:"rob",date:"9-Jan-2014"}}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48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})</w:t>
            </w:r>
          </w:p>
        </w:tc>
      </w:tr>
    </w:tbl>
    <w:p>
      <w:pPr>
        <w:autoSpaceDN w:val="0"/>
        <w:autoSpaceDE w:val="0"/>
        <w:widowControl/>
        <w:spacing w:line="384" w:lineRule="exact" w:before="12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上述内嵌文档并使用 findAndModify 查询的方法确保了，只有当产品还有足够数量时，才更新产品购买信息。在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整个过程中，同一查询中的事务是原子性的。</w:t>
      </w:r>
    </w:p>
    <w:p>
      <w:pPr>
        <w:autoSpaceDN w:val="0"/>
        <w:autoSpaceDE w:val="0"/>
        <w:widowControl/>
        <w:spacing w:line="384" w:lineRule="exact" w:before="192" w:after="0"/>
        <w:ind w:left="0" w:right="170" w:firstLine="0"/>
        <w:jc w:val="both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与之相反的情况是，我们可能会想分别保持产品可用性与购买产品的顾客信息。在这种情况下，我们会首先使用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第一个查询来检查产品是否够用。然后在第二个查询中更新购买信息。但在这两个查询的执行过程之间，其他一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些顾客也可能会购买了产品，从而使产品变得不够用了。由于没有了解到这种情况，我们的第二个查询根据第一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个查询的结果进行了更新。这将造成数据库的不一致性。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62</w:t>
      </w:r>
    </w:p>
    <w:p>
      <w:pPr>
        <w:autoSpaceDN w:val="0"/>
        <w:autoSpaceDE w:val="0"/>
        <w:widowControl/>
        <w:spacing w:line="310" w:lineRule="exact" w:before="672" w:after="114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高级索引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1120"/>
        </w:trPr>
        <w:tc>
          <w:tcPr>
            <w:tcW w:type="dxa" w:w="9558"/>
            <w:tcBorders>
              <w:top w:sz="6.399999999999977" w:val="single" w:color="#1FA64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3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假如一个users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users 集合中具有下列文档：</w:t>
            </w:r>
          </w:p>
        </w:tc>
      </w:tr>
    </w:tbl>
    <w:p>
      <w:pPr>
        <w:autoSpaceDN w:val="0"/>
        <w:autoSpaceDE w:val="0"/>
        <w:widowControl/>
        <w:spacing w:line="208" w:lineRule="exact" w:before="282" w:after="46"/>
        <w:ind w:left="7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18"/>
        </w:rPr>
        <w:t>{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0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22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"address":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"city": "Los Angeles",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"state": "California",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"pincode": "123"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1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"tags": [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1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"music",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1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"cricket",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0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"blogs"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],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8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"name": "Tom Benzamin"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884"/>
        </w:trPr>
        <w:tc>
          <w:tcPr>
            <w:tcW w:type="dxa" w:w="87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  <w:p>
            <w:pPr>
              <w:autoSpaceDN w:val="0"/>
              <w:autoSpaceDE w:val="0"/>
              <w:widowControl/>
              <w:spacing w:line="222" w:lineRule="exact" w:before="348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上述文档包含一个地址子文档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地址子文档（address sub-document）与一个标签数组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标签数组（tags array）。</w:t>
            </w:r>
          </w:p>
        </w:tc>
      </w:tr>
    </w:tbl>
    <w:p>
      <w:pPr>
        <w:autoSpaceDN w:val="0"/>
        <w:autoSpaceDE w:val="0"/>
        <w:widowControl/>
        <w:spacing w:line="266" w:lineRule="exact" w:before="52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索引数组字段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假设我们想要根据标签来搜索用户文档。首先在集合中创建一个标签数组的索引。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反过来说，在标签数组上创建一个索引，也就为每一个字段创建了单独的索引项。因此在该例中，当我们创建了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标签数组的索引时，也就为它的music（音乐）、cricket（板球）以及 blog（博客）值创建了独立的索引。</w:t>
      </w:r>
    </w:p>
    <w:p>
      <w:pPr>
        <w:autoSpaceDN w:val="0"/>
        <w:autoSpaceDE w:val="0"/>
        <w:widowControl/>
        <w:spacing w:line="222" w:lineRule="exact" w:before="354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使用下列命令创建标签数据的索引：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313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&gt;db.users.ensureIndex({"tags":1})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创建完该索引后，按照如下方式搜索集合中的标签字段：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746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466"/>
            </w:tblGrid>
            <w:tr>
              <w:trPr>
                <w:trHeight w:hRule="exact" w:val="248"/>
              </w:trPr>
              <w:tc>
                <w:tcPr>
                  <w:tcW w:type="dxa" w:w="284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&gt;db.users.find({tags:"cricket"})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84"/>
        </w:trPr>
        <w:tc>
          <w:tcPr>
            <w:tcW w:type="dxa" w:w="74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6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为了验证所使用索引的正确性，使用explain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explain 命令，如下所示：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36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&gt;db.users.find({tags:"cricket"}).explain()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上述 explain 命令的执行结果是 "cursor" : "BtreeCursor tags_1"，表示使用了正确的索引。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63</w:t>
      </w:r>
    </w:p>
    <w:p>
      <w:pPr>
        <w:autoSpaceDN w:val="0"/>
        <w:autoSpaceDE w:val="0"/>
        <w:widowControl/>
        <w:spacing w:line="266" w:lineRule="exact" w:before="960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索引子文档字段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假设需要根据市（city）、州（state）、个人身份号码（pincode）字段来搜索文档。因为所有这些字段都属于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地址子文档字段的一部分，所以我们将在子文档的所有字段上创建索引。</w:t>
      </w:r>
    </w:p>
    <w:p>
      <w:pPr>
        <w:autoSpaceDN w:val="0"/>
        <w:autoSpaceDE w:val="0"/>
        <w:widowControl/>
        <w:spacing w:line="222" w:lineRule="exact" w:before="354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使用如下命令在子文档的所有三个字段上创建索引：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718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&gt;db.users.ensureIndex({"address.city":1,"address.state":1,"address.pincode":1})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一旦创建了索引，就可以使用索引来搜索任何子文档字段：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41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&gt;db.users.find({"address.city":"Los Angeles"})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记住，查询表达式必须遵循指定索引的顺序。因此上面创建的索引将支持如下查询：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659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&gt;db.users.find({"address.city":"Los Angeles","address.state":"California"})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另外也支持如下这样的查询：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48"/>
        </w:trPr>
        <w:tc>
          <w:tcPr>
            <w:tcW w:type="dxa" w:w="870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702"/>
            </w:tblGrid>
            <w:tr>
              <w:trPr>
                <w:trHeight w:hRule="exact" w:val="248"/>
              </w:trPr>
              <w:tc>
                <w:tcPr>
                  <w:tcW w:type="dxa" w:w="870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&gt;db.users.find({"address.city":"LosAngeles","address.state":"California","address.pincode":"123"})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64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索引限制</w:t>
      </w:r>
    </w:p>
    <w:p>
      <w:pPr>
        <w:autoSpaceDN w:val="0"/>
        <w:autoSpaceDE w:val="0"/>
        <w:widowControl/>
        <w:spacing w:line="266" w:lineRule="exact" w:before="936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额外开销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每个索引都会占据一些空间，从而也会在每次插入、更新与删除操作时产生一定的开销。所以如果集合很少使用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读取操作，就尽量不要使用索引。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内存使用</w:t>
      </w:r>
    </w:p>
    <w:p>
      <w:pPr>
        <w:autoSpaceDN w:val="0"/>
        <w:autoSpaceDE w:val="0"/>
        <w:widowControl/>
        <w:spacing w:line="220" w:lineRule="exact" w:before="5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因为索引存储在内存中，所以应保证索引总体的大小不超过内存的容量。如果索引总体积超出了内存容量，就会</w:t>
      </w:r>
    </w:p>
    <w:p>
      <w:pPr>
        <w:autoSpaceDN w:val="0"/>
        <w:autoSpaceDE w:val="0"/>
        <w:widowControl/>
        <w:spacing w:line="220" w:lineRule="exact" w:before="16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删除部分索引，从而降低性能。</w:t>
      </w:r>
    </w:p>
    <w:p>
      <w:pPr>
        <w:autoSpaceDN w:val="0"/>
        <w:autoSpaceDE w:val="0"/>
        <w:widowControl/>
        <w:spacing w:line="266" w:lineRule="exact" w:before="590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查询限制</w:t>
      </w:r>
    </w:p>
    <w:p>
      <w:pPr>
        <w:autoSpaceDN w:val="0"/>
        <w:autoSpaceDE w:val="0"/>
        <w:widowControl/>
        <w:spacing w:line="222" w:lineRule="exact" w:before="588" w:after="288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当查询使用以下元素时，不能使用索引：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130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0" w:after="0"/>
              <w:ind w:left="64" w:right="6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6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98" w:right="2304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正则表达式或否定运算符（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$nin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、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$not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，等等）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算术运算符（比如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$mod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）</w:t>
            </w:r>
            <w:r>
              <w:br/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$where 子句</w:t>
            </w:r>
          </w:p>
        </w:tc>
      </w:tr>
    </w:tbl>
    <w:p>
      <w:pPr>
        <w:autoSpaceDN w:val="0"/>
        <w:autoSpaceDE w:val="0"/>
        <w:widowControl/>
        <w:spacing w:line="222" w:lineRule="exact" w:before="29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因此，经常检查查询使用的索引是一个明智的做法。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索引键限制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自 MongoDB 2.6 版本起，如果已有索引字段的值超出了索引键限制，则无法创建索引。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插入文档超过索引键限制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如果文档的索引字段值超出了索引键的限制，MongoDB 不会将任何文档插入已索引集合。类似于使用 mongor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estore 和 mongoimport 工具时的情况。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65</w:t>
      </w:r>
    </w:p>
    <w:p>
      <w:pPr>
        <w:autoSpaceDN w:val="0"/>
        <w:autoSpaceDE w:val="0"/>
        <w:widowControl/>
        <w:spacing w:line="266" w:lineRule="exact" w:before="960" w:after="522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最大范围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128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0" w:after="0"/>
              <w:ind w:left="64" w:right="6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6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集合索引数不能超过 64 个。</w:t>
            </w:r>
          </w:p>
          <w:p>
            <w:pPr>
              <w:autoSpaceDN w:val="0"/>
              <w:autoSpaceDE w:val="0"/>
              <w:widowControl/>
              <w:spacing w:line="480" w:lineRule="exact" w:before="0" w:after="0"/>
              <w:ind w:left="98" w:right="288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索引名称长度不能大于 125 个字符。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复合索引最多能有 31 个被索引的字段。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66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ObjectId</w:t>
      </w:r>
    </w:p>
    <w:p>
      <w:pPr>
        <w:autoSpaceDN w:val="0"/>
        <w:autoSpaceDE w:val="0"/>
        <w:widowControl/>
        <w:spacing w:line="222" w:lineRule="exact" w:before="96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前面的几章中都涉及到了 MongoDB 的对象 id。本章将介绍 ObjectId 的结构。</w:t>
      </w:r>
    </w:p>
    <w:p>
      <w:pPr>
        <w:autoSpaceDN w:val="0"/>
        <w:autoSpaceDE w:val="0"/>
        <w:widowControl/>
        <w:spacing w:line="222" w:lineRule="exact" w:before="354" w:after="288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ObjectId 是一个 12 字节的 BSON 类型，其结构如下：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89"/>
        <w:gridCol w:w="4789"/>
      </w:tblGrid>
      <w:tr>
        <w:trPr>
          <w:trHeight w:hRule="exact" w:val="412"/>
        </w:trPr>
        <w:tc>
          <w:tcPr>
            <w:tcW w:type="dxa" w:w="2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0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前 4 个字节代表 UNIX 的时间戳（以秒计）。</w:t>
            </w:r>
          </w:p>
        </w:tc>
      </w:tr>
      <w:tr>
        <w:trPr>
          <w:trHeight w:hRule="exact" w:val="480"/>
        </w:trPr>
        <w:tc>
          <w:tcPr>
            <w:tcW w:type="dxa" w:w="2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8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接下来的 3 个字节代表机器标识符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机器标识符。</w:t>
            </w:r>
          </w:p>
        </w:tc>
      </w:tr>
      <w:tr>
        <w:trPr>
          <w:trHeight w:hRule="exact" w:val="480"/>
        </w:trPr>
        <w:tc>
          <w:tcPr>
            <w:tcW w:type="dxa" w:w="2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8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接下来的 2 个字节代表进程 id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进程 id。</w:t>
            </w:r>
          </w:p>
        </w:tc>
      </w:tr>
      <w:tr>
        <w:trPr>
          <w:trHeight w:hRule="exact" w:val="520"/>
        </w:trPr>
        <w:tc>
          <w:tcPr>
            <w:tcW w:type="dxa" w:w="2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8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最后 3 个字节代表随机数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随机数。</w:t>
            </w:r>
          </w:p>
        </w:tc>
      </w:tr>
      <w:tr>
        <w:trPr>
          <w:trHeight w:hRule="exact" w:val="472"/>
        </w:trPr>
        <w:tc>
          <w:tcPr>
            <w:tcW w:type="dxa" w:w="952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0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MongoDB 使用 ObjectId 作为每一文档的_id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_id 字段的默认值（在创建文档时产生）。ObjectId 的复杂组合保证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了 _id 字段的唯一性。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创建新的 ObjectId</w:t>
      </w:r>
    </w:p>
    <w:p>
      <w:pPr>
        <w:autoSpaceDN w:val="0"/>
        <w:autoSpaceDE w:val="0"/>
        <w:widowControl/>
        <w:spacing w:line="222" w:lineRule="exact" w:before="588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使用下列代码创建新的 ObjectId：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2472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&gt;newObjectId = ObjectId()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上述代码返回一个唯一的 id：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374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ObjectId("5349b4ddd2781d08c09890f3")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如果不用 MongoDB 来生成，可以自己提供一个 12 字节的 id：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508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&gt;myObjectId = ObjectId("5349b4ddd2781d08c09890f4")</w:t>
            </w:r>
          </w:p>
        </w:tc>
      </w:tr>
    </w:tbl>
    <w:p>
      <w:pPr>
        <w:autoSpaceDN w:val="0"/>
        <w:autoSpaceDE w:val="0"/>
        <w:widowControl/>
        <w:spacing w:line="266" w:lineRule="exact" w:before="560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创建文档时间戳</w:t>
      </w:r>
    </w:p>
    <w:p>
      <w:pPr>
        <w:autoSpaceDN w:val="0"/>
        <w:autoSpaceDE w:val="0"/>
        <w:widowControl/>
        <w:spacing w:line="220" w:lineRule="exact" w:before="590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因为 _id ObjectId 默认保存 4 字节的时间戳，所以在大多数情况下不需要保存文档的创建时间。使用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getTimes</w:t>
      </w:r>
    </w:p>
    <w:p>
      <w:pPr>
        <w:autoSpaceDN w:val="0"/>
        <w:autoSpaceDE w:val="0"/>
        <w:widowControl/>
        <w:spacing w:line="220" w:lineRule="exact" w:before="164" w:after="336"/>
        <w:ind w:left="0" w:right="0" w:firstLine="0"/>
        <w:jc w:val="left"/>
      </w:pP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tamp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方法可获取文档的创建时间。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533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&gt;ObjectId("5349b4ddd2781d08c09890f4").getTimestamp()</w:t>
            </w:r>
          </w:p>
        </w:tc>
      </w:tr>
    </w:tbl>
    <w:p>
      <w:pPr>
        <w:autoSpaceDN w:val="0"/>
        <w:autoSpaceDE w:val="0"/>
        <w:widowControl/>
        <w:spacing w:line="220" w:lineRule="exact" w:before="328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返回标准时期格式表示的文档创建时间：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48"/>
        </w:trPr>
        <w:tc>
          <w:tcPr>
            <w:tcW w:type="dxa" w:w="323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ISODate("2014-04-12T21:49:17Z")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67</w:t>
      </w:r>
    </w:p>
    <w:p>
      <w:pPr>
        <w:autoSpaceDN w:val="0"/>
        <w:autoSpaceDE w:val="0"/>
        <w:widowControl/>
        <w:spacing w:line="266" w:lineRule="exact" w:before="960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将 ObjectId 转换为字符串</w:t>
      </w:r>
    </w:p>
    <w:p>
      <w:pPr>
        <w:autoSpaceDN w:val="0"/>
        <w:autoSpaceDE w:val="0"/>
        <w:widowControl/>
        <w:spacing w:line="222" w:lineRule="exact" w:before="588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在某些情况下，你需要用字符串格式表示 ObjectId 值，使用如下命令可实现这一点：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1666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&gt;newObjectId.str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上述代码以 GUID 格式返回字符串。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48"/>
        </w:trPr>
        <w:tc>
          <w:tcPr>
            <w:tcW w:type="dxa" w:w="27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742"/>
            </w:tblGrid>
            <w:tr>
              <w:trPr>
                <w:trHeight w:hRule="exact" w:val="248"/>
              </w:trPr>
              <w:tc>
                <w:tcPr>
                  <w:tcW w:type="dxa" w:w="274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5349b4ddd2781d08c09890f3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68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Map Reduce</w:t>
      </w:r>
    </w:p>
    <w:p>
      <w:pPr>
        <w:autoSpaceDN w:val="0"/>
        <w:autoSpaceDE w:val="0"/>
        <w:widowControl/>
        <w:spacing w:line="222" w:lineRule="exact" w:before="96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 MongoDB 文档中，Map-Reduce（映射归约）是一种将大量数据压缩成有用的聚合结果的数据处理范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式。MongoDB 使用mapReduce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mapReduce 命令来实现映射归约操作。映射归约通常用来处理大型数据。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映射归约命令</w:t>
      </w:r>
    </w:p>
    <w:p>
      <w:pPr>
        <w:autoSpaceDN w:val="0"/>
        <w:autoSpaceDE w:val="0"/>
        <w:widowControl/>
        <w:spacing w:line="222" w:lineRule="exact" w:before="588" w:after="274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mapReduce 命令的基本格式为：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&gt;db.collection.mapReduce(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function() {emit(key,value);},  //map function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76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function(key,values) {return reduceFunction},   //reduce function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out: collection,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5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query: document,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sort: document,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3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limit: number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mapReduce 函数首先查询集合，然后将结果文档利用 emit 函数映射为键值对，然后再根据有多个值的键来简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化。</w:t>
      </w:r>
    </w:p>
    <w:p>
      <w:pPr>
        <w:autoSpaceDN w:val="0"/>
        <w:autoSpaceDE w:val="0"/>
        <w:widowControl/>
        <w:spacing w:line="222" w:lineRule="exact" w:before="354" w:after="288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上述语法格式中：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2748"/>
        </w:trPr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0" w:after="0"/>
              <w:ind w:left="64" w:right="8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7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82" w:right="144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map 一个 JavaScript 函数，将一个值与键对应起来，并生成键值对。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reduce 一个 JavaScript 函数，用来减少或组合所有拥有同一键的文档。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out 指定映射归约查询结果的位置。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query 指定选择文档所用的选择标准（可选的）。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sort 指定可选的排序标准。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limit 指定返回的文档的最大数量值（可选的）。</w:t>
            </w:r>
          </w:p>
        </w:tc>
      </w:tr>
    </w:tbl>
    <w:p>
      <w:pPr>
        <w:autoSpaceDN w:val="0"/>
        <w:autoSpaceDE w:val="0"/>
        <w:widowControl/>
        <w:spacing w:line="266" w:lineRule="exact" w:before="528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使用 mapReduce</w:t>
      </w:r>
    </w:p>
    <w:p>
      <w:pPr>
        <w:autoSpaceDN w:val="0"/>
        <w:autoSpaceDE w:val="0"/>
        <w:widowControl/>
        <w:spacing w:line="220" w:lineRule="exact" w:before="5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以下面这个存储用户发帖的文档结构。该文档存储用户的用户名（user_name）和发帖状态（status）。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69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75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"post_text": "tutorialspoint is an awesome website for tutorials",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7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"user_name": "mark",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"status":"active"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884"/>
        </w:trPr>
        <w:tc>
          <w:tcPr>
            <w:tcW w:type="dxa" w:w="9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  <w:p>
            <w:pPr>
              <w:autoSpaceDN w:val="0"/>
              <w:autoSpaceDE w:val="0"/>
              <w:widowControl/>
              <w:spacing w:line="222" w:lineRule="exact" w:before="35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在posts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posts 集合上使用 mapReduce 函数选择所有的活跃帖子，将它们基于用户名组合起来，然后计算每个用户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27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的发帖量。代码如下：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2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&gt;db.posts.mapReduce(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2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function() { emit(this.user_id,1); 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9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function(key, values) {return Array.sum(values)},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query:{status:"active"},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out:"post_total"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27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上面的 mapReduce 查询输出结果如下：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"result" : "post_total",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"timeMillis" : 9,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2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"counts" : 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2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"input" : 4,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2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"emit" : 4,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3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"reduce" : 2,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2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"output" : 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1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"ok" : 1,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结果显示，只有 4 个文档符合查询条件（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status:"active"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），于是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map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函数就生成了 4 个带有键值对的文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档，而最终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reduce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函数将具有相同键值的映射文档变为了 2 个。</w:t>
      </w:r>
    </w:p>
    <w:p>
      <w:pPr>
        <w:autoSpaceDN w:val="0"/>
        <w:autoSpaceDE w:val="0"/>
        <w:widowControl/>
        <w:spacing w:line="222" w:lineRule="exact" w:before="354" w:after="272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要想查看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mapReduce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查询的结果，使用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find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操作符。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&gt;db.posts.mapReduce(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2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function() { emit(this.user_id,1); 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9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function(key, values) {return Array.sum(values)},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8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query:{status:"active"},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out:"post_total"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294"/>
        </w:trPr>
        <w:tc>
          <w:tcPr>
            <w:tcW w:type="dxa" w:w="50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).find()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70</w:t>
      </w:r>
    </w:p>
    <w:p>
      <w:pPr>
        <w:autoSpaceDN w:val="0"/>
        <w:autoSpaceDE w:val="0"/>
        <w:widowControl/>
        <w:spacing w:line="222" w:lineRule="exact" w:before="726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上述查询的结果如下，显示出用户 tom 和 mark 都发了 2 个活跃的帖子。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"tom", "value" : 2 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59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"mark", "value" : 2 }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MapReduce 查询同样也可以用来构建大型复杂的聚合查询，自定义 JavaScript 函数使得 MapReduce 更为灵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活与强大。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71</w:t>
      </w:r>
    </w:p>
    <w:p>
      <w:pPr>
        <w:autoSpaceDN w:val="0"/>
        <w:autoSpaceDE w:val="0"/>
        <w:widowControl/>
        <w:spacing w:line="310" w:lineRule="exact" w:before="672" w:after="114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全文检索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1120"/>
        </w:trPr>
        <w:tc>
          <w:tcPr>
            <w:tcW w:type="dxa" w:w="9558"/>
            <w:tcBorders>
              <w:top w:sz="6.399999999999977" w:val="single" w:color="#1FA64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3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MongoDB 从 2.4 版本起就开始支持全文索引，以便搜索字符串内容。文本搜索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文本搜索使用字干搜索技术查找字符串字</w:t>
            </w:r>
          </w:p>
        </w:tc>
      </w:tr>
    </w:tbl>
    <w:p>
      <w:pPr>
        <w:autoSpaceDN w:val="0"/>
        <w:autoSpaceDE w:val="0"/>
        <w:widowControl/>
        <w:spacing w:line="222" w:lineRule="exact" w:before="9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段中的指定词语，丢弃字干停止词（比如 a、an、the等）。迄今为止，MongoDB 支持大约 15 种语言。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启用文本搜索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最初的文本搜索只是一种试验性功能，但从 2.6 版本起就成为默认功能了。但如果使用的是之前的 MongoD</w:t>
      </w:r>
    </w:p>
    <w:p>
      <w:pPr>
        <w:autoSpaceDN w:val="0"/>
        <w:autoSpaceDE w:val="0"/>
        <w:widowControl/>
        <w:spacing w:line="222" w:lineRule="exact" w:before="162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B，则需要使用下列代码启用文本搜索：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6076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&gt;db.adminCommand({setParameter:true,textSearchEnabled:true})</w:t>
            </w:r>
          </w:p>
        </w:tc>
      </w:tr>
    </w:tbl>
    <w:p>
      <w:pPr>
        <w:autoSpaceDN w:val="0"/>
        <w:autoSpaceDE w:val="0"/>
        <w:widowControl/>
        <w:spacing w:line="266" w:lineRule="exact" w:before="560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创建文本索引</w:t>
      </w:r>
    </w:p>
    <w:p>
      <w:pPr>
        <w:autoSpaceDN w:val="0"/>
        <w:autoSpaceDE w:val="0"/>
        <w:widowControl/>
        <w:spacing w:line="220" w:lineRule="exact" w:before="590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假设在posts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posts 集合中的下列文档中含有帖子文本及其标签。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73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"post_text": "enjoy the mongodb articles on tutorialspoint",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1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"tags": [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3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"mongodb",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"tutorialspoint"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0" w:lineRule="exact" w:before="290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我们将在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post_text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字段上创建文本索引，以便搜索帖子文本之内的内容。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3812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&gt;db.posts.ensureIndex({post_text:"text"})</w:t>
            </w:r>
          </w:p>
        </w:tc>
      </w:tr>
    </w:tbl>
    <w:p>
      <w:pPr>
        <w:autoSpaceDN w:val="0"/>
        <w:autoSpaceDE w:val="0"/>
        <w:widowControl/>
        <w:spacing w:line="266" w:lineRule="exact" w:before="562" w:after="528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使用文本索引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16"/>
        </w:trPr>
        <w:tc>
          <w:tcPr>
            <w:tcW w:type="dxa" w:w="9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现在我们已经在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post_text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字段上创建了文本索引，接下来搜索包含tutorialspoint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tutorialspoint 文本内容的帖子。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955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558"/>
            </w:tblGrid>
            <w:tr>
              <w:trPr>
                <w:trHeight w:hRule="exact" w:val="248"/>
              </w:trPr>
              <w:tc>
                <w:tcPr>
                  <w:tcW w:type="dxa" w:w="435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&gt;db.posts.find({$text:{$search:"tutorialspoint"}})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22"/>
        </w:trPr>
        <w:tc>
          <w:tcPr>
            <w:tcW w:type="dxa" w:w="95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8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在返回的结果文档中，果然包含了具有tutorialspoint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tutorialspoint 文本的帖子文本。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294"/>
        </w:trPr>
        <w:tc>
          <w:tcPr>
            <w:tcW w:type="dxa" w:w="69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 : ObjectId("53493d14d852429c10000002"),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72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22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"post_text" : "enjoy the mongodb articles on tutorialspoint",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3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"tags" : [ "mongodb", "tutorialspoint" 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8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 : ObjectId("53493d1fd852429c10000003"),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"post_text" : "writing tutorials on mongodb",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1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"tags" : [ "mongodb", "tutorial" 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2" w:lineRule="exact" w:before="290" w:after="33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如果用的是旧版本的 MongoDB，则需使用下列代码：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51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&gt;db.posts.runCommand("text",{search:" tutorialspoint "})</w:t>
            </w:r>
          </w:p>
        </w:tc>
      </w:tr>
    </w:tbl>
    <w:p>
      <w:pPr>
        <w:autoSpaceDN w:val="0"/>
        <w:autoSpaceDE w:val="0"/>
        <w:widowControl/>
        <w:spacing w:line="222" w:lineRule="exact" w:before="32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总之，与普通搜索相比，使用文本搜索可极大地改善搜索效率。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删除文本索引</w:t>
      </w:r>
    </w:p>
    <w:p>
      <w:pPr>
        <w:autoSpaceDN w:val="0"/>
        <w:autoSpaceDE w:val="0"/>
        <w:widowControl/>
        <w:spacing w:line="222" w:lineRule="exact" w:before="588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要想删除已有的文本索引，首先要找到索引名称：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884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846"/>
            </w:tblGrid>
            <w:tr>
              <w:trPr>
                <w:trHeight w:hRule="exact" w:val="248"/>
              </w:trPr>
              <w:tc>
                <w:tcPr>
                  <w:tcW w:type="dxa" w:w="221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&gt;db.posts.getIndexes()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84"/>
        </w:trPr>
        <w:tc>
          <w:tcPr>
            <w:tcW w:type="dxa" w:w="88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6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从上述查询中获取了索引名称后，运行下列命令，post_text_text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post_text_text 是我们需要删掉的索引名称。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48"/>
        </w:trPr>
        <w:tc>
          <w:tcPr>
            <w:tcW w:type="dxa" w:w="352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522"/>
            </w:tblGrid>
            <w:tr>
              <w:trPr>
                <w:trHeight w:hRule="exact" w:val="248"/>
              </w:trPr>
              <w:tc>
                <w:tcPr>
                  <w:tcW w:type="dxa" w:w="352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&gt;db.posts.dropIndex("post_text_text")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73</w:t>
      </w:r>
    </w:p>
    <w:p>
      <w:pPr>
        <w:autoSpaceDN w:val="0"/>
        <w:autoSpaceDE w:val="0"/>
        <w:widowControl/>
        <w:spacing w:line="310" w:lineRule="exact" w:before="672" w:after="0"/>
        <w:ind w:left="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正则表达式</w:t>
      </w:r>
    </w:p>
    <w:p>
      <w:pPr>
        <w:autoSpaceDN w:val="0"/>
        <w:autoSpaceDE w:val="0"/>
        <w:widowControl/>
        <w:spacing w:line="222" w:lineRule="exact" w:before="96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正则表达式在所有语言当中都是经常会用到的一个功能，可以用来搜索模式或字符串中的单词。MongoDB 也提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供了这一功能，使用$regex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$regex 运算符来匹配字符串模式。MongoDB 使用 PCRE（可兼容 Perl 的正则表达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式）作为正则表达式语言。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与文本搜索不同，使用正则表达式不需要使用任何配置或命令。</w:t>
      </w:r>
    </w:p>
    <w:p>
      <w:pPr>
        <w:autoSpaceDN w:val="0"/>
        <w:autoSpaceDE w:val="0"/>
        <w:widowControl/>
        <w:spacing w:line="222" w:lineRule="exact" w:before="354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假如posts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posts 集合有下面这个文档，它包含着帖子文本及其标签。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73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"post_text": "enjoy the mongodb articles on tutorialspoint",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1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"tags": [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3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"mongodb",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4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"tutorialspoint"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66" w:lineRule="exact" w:before="522" w:after="528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使用正则表达式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618"/>
        </w:trPr>
        <w:tc>
          <w:tcPr>
            <w:tcW w:type="dxa" w:w="73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使用下列正则表达式来搜索包含tutorialspoint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tutorialspoint 的所有帖子。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463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&gt;db.posts.find({post_text:{$regex:"tutorialspoint"}})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同样的查询也可以写作下列形式：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380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&gt;db.posts.find({post_text:/tutorialspoint/})</w:t>
            </w:r>
          </w:p>
        </w:tc>
      </w:tr>
    </w:tbl>
    <w:p>
      <w:pPr>
        <w:autoSpaceDN w:val="0"/>
        <w:autoSpaceDE w:val="0"/>
        <w:widowControl/>
        <w:spacing w:line="266" w:lineRule="exact" w:before="560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使用不区分大小写的正则表达式</w:t>
      </w:r>
    </w:p>
    <w:p>
      <w:pPr>
        <w:autoSpaceDN w:val="0"/>
        <w:autoSpaceDE w:val="0"/>
        <w:widowControl/>
        <w:spacing w:line="220" w:lineRule="exact" w:before="59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要想使搜索不区分大小写，使用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$options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参数和值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$i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。下列命令将搜索包含 “tutorialspoint” 的字符</w:t>
      </w:r>
    </w:p>
    <w:p>
      <w:pPr>
        <w:autoSpaceDN w:val="0"/>
        <w:autoSpaceDE w:val="0"/>
        <w:widowControl/>
        <w:spacing w:line="220" w:lineRule="exact" w:before="164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串，不区分大小写。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5792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&gt;db.posts.find({post_text:{$regex:"tutorialspoint",$options:"$i"}})</w:t>
            </w:r>
          </w:p>
        </w:tc>
      </w:tr>
    </w:tbl>
    <w:p>
      <w:pPr>
        <w:autoSpaceDN w:val="0"/>
        <w:autoSpaceDE w:val="0"/>
        <w:widowControl/>
        <w:spacing w:line="220" w:lineRule="exact" w:before="32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该查询返回的一个结果文档中含有不同大小写的 “tutorialspoint” 文本。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9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 : ObjectId("53493d37d852429c10000004"),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294"/>
        </w:trPr>
        <w:tc>
          <w:tcPr>
            <w:tcW w:type="dxa" w:w="70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"post_text" : "hey! this is my post on TutorialsPoint",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74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22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"tags" : [ "tutorialspoint" 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2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66" w:lineRule="exact" w:before="524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使用正则表达式来处理数组元素</w:t>
      </w:r>
    </w:p>
    <w:p>
      <w:pPr>
        <w:autoSpaceDN w:val="0"/>
        <w:autoSpaceDE w:val="0"/>
        <w:widowControl/>
        <w:spacing w:line="384" w:lineRule="exact" w:before="426" w:after="336"/>
        <w:ind w:left="0" w:right="144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我们还可以在数组字段上使用正则表达式。在实现标签的功能时，这尤为重要。假如想搜索标签以 “tutorial”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开始（tutorial、tutorials、tutorialpoint 或 tutorialphp）的帖子，可以使用下列代码：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3656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&gt;db.posts.find({tags:{$regex:"tutorial"}})</w:t>
            </w:r>
          </w:p>
        </w:tc>
      </w:tr>
    </w:tbl>
    <w:p>
      <w:pPr>
        <w:autoSpaceDN w:val="0"/>
        <w:autoSpaceDE w:val="0"/>
        <w:widowControl/>
        <w:spacing w:line="266" w:lineRule="exact" w:before="560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优化正则表达式查询</w:t>
      </w:r>
    </w:p>
    <w:p>
      <w:pPr>
        <w:autoSpaceDN w:val="0"/>
        <w:tabs>
          <w:tab w:pos="384" w:val="left"/>
        </w:tabs>
        <w:autoSpaceDE w:val="0"/>
        <w:widowControl/>
        <w:spacing w:line="388" w:lineRule="exact" w:before="418" w:after="194"/>
        <w:ind w:left="110" w:right="144" w:firstLine="0"/>
        <w:jc w:val="left"/>
      </w:pPr>
      <w:r>
        <w:rPr>
          <w:w w:val="101.05263559441818"/>
          <w:rFonts w:ascii="DejaVu Serif" w:hAnsi="DejaVu Serif" w:eastAsia="DejaVu Serif"/>
          <w:b w:val="0"/>
          <w:i w:val="0"/>
          <w:color w:val="222222"/>
          <w:sz w:val="19"/>
        </w:rPr>
        <w:t>•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如果文档字段已经设置了索引，查询将使用索引值来匹配正则表达式，从而使查询效率相对于扫描整个集合 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的正则表达式而言大大提高。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71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如果正则表达式为前缀表达式，所有的匹配结果都要在前面带有特殊的前缀字符串。比如，如果正则表达式</w:t>
            </w:r>
          </w:p>
          <w:p>
            <w:pPr>
              <w:autoSpaceDN w:val="0"/>
              <w:autoSpaceDE w:val="0"/>
              <w:widowControl/>
              <w:spacing w:line="222" w:lineRule="exact" w:before="162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为^tut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^tut，那么查询将搜索所有以tut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tut 开始的字符串。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75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Rockmongo 管理工具</w:t>
      </w:r>
    </w:p>
    <w:p>
      <w:pPr>
        <w:autoSpaceDN w:val="0"/>
        <w:autoSpaceDE w:val="0"/>
        <w:widowControl/>
        <w:spacing w:line="384" w:lineRule="exact" w:before="79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Rockmongo 是一个 MongoDB 的管理工具，可以用来管理服务器、数据库、集合、文档、索引以及很多其他内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容。它的操作简单便利，易于读写创建文档。它的作用有点像是 PHP 和 MySQL 所使用的 PHPMyAdmin 工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具。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下载 Rockmongo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从</w:t>
      </w:r>
      <w:r>
        <w:rPr>
          <w:w w:val="101.05263559441818"/>
          <w:rFonts w:ascii="FZLanTingHei" w:hAnsi="FZLanTingHei" w:eastAsia="FZLanTingHei"/>
          <w:b w:val="0"/>
          <w:i w:val="0"/>
          <w:color w:val="337AB7"/>
          <w:sz w:val="19"/>
        </w:rPr>
        <w:t>这里(http://rockmongo.com/downloads)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下载最新版的 Rockmongo。</w:t>
      </w:r>
    </w:p>
    <w:p>
      <w:pPr>
        <w:autoSpaceDN w:val="0"/>
        <w:autoSpaceDE w:val="0"/>
        <w:widowControl/>
        <w:spacing w:line="266" w:lineRule="exact" w:before="588" w:after="53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安装 Rockmongo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724"/>
        </w:trPr>
        <w:tc>
          <w:tcPr>
            <w:tcW w:type="dxa" w:w="94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下载完毕后，可以将包解压缩至服务器的根目录处，将解压文件夹重新命名为rockmongo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rockmongo。打开任何一个浏览</w:t>
            </w:r>
          </w:p>
          <w:p>
            <w:pPr>
              <w:autoSpaceDN w:val="0"/>
              <w:autoSpaceDE w:val="0"/>
              <w:widowControl/>
              <w:spacing w:line="220" w:lineRule="exact" w:before="164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器，从rockmongo 文件夹处访问index.php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index.php 页面。当询问用户名和密码时，分别输入 admin/admin。</w:t>
            </w:r>
          </w:p>
        </w:tc>
      </w:tr>
    </w:tbl>
    <w:p>
      <w:pPr>
        <w:autoSpaceDN w:val="0"/>
        <w:autoSpaceDE w:val="0"/>
        <w:widowControl/>
        <w:spacing w:line="266" w:lineRule="exact" w:before="530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使用 Rockmongo</w:t>
      </w:r>
    </w:p>
    <w:p>
      <w:pPr>
        <w:autoSpaceDN w:val="0"/>
        <w:autoSpaceDE w:val="0"/>
        <w:widowControl/>
        <w:spacing w:line="222" w:lineRule="exact" w:before="588" w:after="288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下面介绍一些 Rockmongo 的基本操作。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89"/>
        <w:gridCol w:w="4789"/>
      </w:tblGrid>
      <w:tr>
        <w:trPr>
          <w:trHeight w:hRule="exact" w:val="462"/>
        </w:trPr>
        <w:tc>
          <w:tcPr>
            <w:tcW w:type="dxa" w:w="3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0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创建新数据库</w:t>
            </w:r>
          </w:p>
        </w:tc>
      </w:tr>
      <w:tr>
        <w:trPr>
          <w:trHeight w:hRule="exact" w:val="960"/>
        </w:trPr>
        <w:tc>
          <w:tcPr>
            <w:tcW w:type="dxa" w:w="95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0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要想创建新数据库，请点击Databases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Databases 标签，然后点击Create New Database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Create New Database。在下一个界面中，为新数据</w:t>
            </w:r>
          </w:p>
          <w:p>
            <w:pPr>
              <w:autoSpaceDN w:val="0"/>
              <w:autoSpaceDE w:val="0"/>
              <w:widowControl/>
              <w:spacing w:line="222" w:lineRule="exact" w:before="162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库命名，然后点击Create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Create 即可。你就会看到一个新数据库添加到了左边的面板中。</w:t>
            </w:r>
          </w:p>
        </w:tc>
      </w:tr>
      <w:tr>
        <w:trPr>
          <w:trHeight w:hRule="exact" w:val="560"/>
        </w:trPr>
        <w:tc>
          <w:tcPr>
            <w:tcW w:type="dxa" w:w="3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4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0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创建新集合</w:t>
            </w:r>
          </w:p>
        </w:tc>
      </w:tr>
      <w:tr>
        <w:trPr>
          <w:trHeight w:hRule="exact" w:val="862"/>
        </w:trPr>
        <w:tc>
          <w:tcPr>
            <w:tcW w:type="dxa" w:w="95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6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要想在数据库中创建新的集合，从左边的面板中选择数据库，点击最上方的New Collection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New Collection。然后提供新集合的</w:t>
            </w:r>
          </w:p>
          <w:p>
            <w:pPr>
              <w:autoSpaceDN w:val="0"/>
              <w:autoSpaceDE w:val="0"/>
              <w:widowControl/>
              <w:spacing w:line="222" w:lineRule="exact" w:before="162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名称，不用理会其他字段（Is Capped，Size and Max），点击Create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Create 即可。新的集合就创建好了，就显示在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左边的面板中。</w:t>
      </w:r>
    </w:p>
    <w:p>
      <w:pPr>
        <w:autoSpaceDN w:val="0"/>
        <w:tabs>
          <w:tab w:pos="388" w:val="left"/>
        </w:tabs>
        <w:autoSpaceDE w:val="0"/>
        <w:widowControl/>
        <w:spacing w:line="228" w:lineRule="exact" w:before="344" w:after="0"/>
        <w:ind w:left="110" w:right="0" w:firstLine="0"/>
        <w:jc w:val="left"/>
      </w:pPr>
      <w:r>
        <w:rPr>
          <w:w w:val="101.05263559441818"/>
          <w:rFonts w:ascii="DejaVu Serif" w:hAnsi="DejaVu Serif" w:eastAsia="DejaVu Serif"/>
          <w:b w:val="0"/>
          <w:i w:val="0"/>
          <w:color w:val="222222"/>
          <w:sz w:val="19"/>
        </w:rPr>
        <w:t>•</w:t>
      </w:r>
      <w:r>
        <w:tab/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创建新文档</w:t>
      </w:r>
    </w:p>
    <w:p>
      <w:pPr>
        <w:autoSpaceDN w:val="0"/>
        <w:autoSpaceDE w:val="0"/>
        <w:widowControl/>
        <w:spacing w:line="384" w:lineRule="exact" w:before="192" w:after="0"/>
        <w:ind w:left="4" w:right="0" w:hanging="4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要想创建新文档，点击想要在其中添加文档的集合。点击一个集合，就能看到其中的所有文档。点击最上方的Ins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ert 创建新文档。输入的文档数据既可以是 JSON 格式，也可以是数组格式。输入文档数据之后，点击Save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Save 即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可创建好一个新的文档。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66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76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89"/>
        <w:gridCol w:w="4789"/>
      </w:tblGrid>
      <w:tr>
        <w:trPr>
          <w:trHeight w:hRule="exact" w:val="460"/>
        </w:trPr>
        <w:tc>
          <w:tcPr>
            <w:tcW w:type="dxa" w:w="3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0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82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数据的导出与导入</w:t>
            </w:r>
          </w:p>
        </w:tc>
      </w:tr>
      <w:tr>
        <w:trPr>
          <w:trHeight w:hRule="exact" w:val="464"/>
        </w:trPr>
        <w:tc>
          <w:tcPr>
            <w:tcW w:type="dxa" w:w="950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2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要想导入/导出任何集合中的数据，点击该集合，然后点击上方面板的Export/Import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Export/Import。根据接下来的指令，将数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据导出为 zip 格式的压缩数据，或者将同样格式的 zip 文件导入。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77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GridFS</w:t>
      </w:r>
    </w:p>
    <w:p>
      <w:pPr>
        <w:autoSpaceDN w:val="0"/>
        <w:autoSpaceDE w:val="0"/>
        <w:widowControl/>
        <w:spacing w:line="266" w:lineRule="exact" w:before="936" w:after="0"/>
        <w:ind w:left="196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GridFS 简介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center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GridFS 是 MongoDB 的一个用来存储/获取大型数据（图像、音频、视频等类型的文件）的规范。它相当于一个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存储文件的文件系统，但它的数据存储在 MongoDB 的集合中。GridFS 能存储超过文档尺寸限制（16 MB）的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文件。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GridFS 将文件分解成块，将每块数据保存在不同的文档中，每块大小最高为 255 KB。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GridFS 默认使用fs.files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fs.files 和fs.chunks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fs.chunks 集合来存储文件的元数据和块。每个块都由唯一的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_id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ObjectId 字段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来标识。fs.files 用作父级文档。fs.chunks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fs.chunks 文档中的files_id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files_id 字段将块连接到父级文档上。</w:t>
      </w:r>
    </w:p>
    <w:p>
      <w:pPr>
        <w:autoSpaceDN w:val="0"/>
        <w:autoSpaceDE w:val="0"/>
        <w:widowControl/>
        <w:spacing w:line="222" w:lineRule="exact" w:before="354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fs.files 集合的一个范例文档如下所示：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"filename": "test.txt",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2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"chunkSize": NumberInt(261120),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71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"uploadDate": ISODate("2014-04-13T11:32:33.557Z"),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8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"md5": "7b762939321e146569b07f72c62cca4f",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8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"length": NumberInt(646)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该文档指定了文件名、块大小、上传日期以及长度。</w:t>
      </w:r>
    </w:p>
    <w:p>
      <w:pPr>
        <w:autoSpaceDN w:val="0"/>
        <w:autoSpaceDE w:val="0"/>
        <w:widowControl/>
        <w:spacing w:line="222" w:lineRule="exact" w:before="354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下面是 fs.chunks 文档的一个范例文档：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9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"files_id": ObjectId("534a75d19f54bfec8a2fe44b"),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5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"n": NumberInt(0),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0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"data": "Mongo Binary Data"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66" w:lineRule="exact" w:before="522" w:after="53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为 GridFS 添加文件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724"/>
        </w:trPr>
        <w:tc>
          <w:tcPr>
            <w:tcW w:type="dxa" w:w="95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下面我们将使用put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put 命令，利用 GridFS 存储一个 mp3 文件。该例中，我们将使用 MongoDB 的 bin 文件夹下</w:t>
            </w:r>
          </w:p>
          <w:p>
            <w:pPr>
              <w:autoSpaceDN w:val="0"/>
              <w:autoSpaceDE w:val="0"/>
              <w:widowControl/>
              <w:spacing w:line="220" w:lineRule="exact" w:before="164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的mongofiles.exe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mongofiles.exe 工具。</w:t>
            </w:r>
          </w:p>
        </w:tc>
      </w:tr>
    </w:tbl>
    <w:p>
      <w:pPr>
        <w:autoSpaceDN w:val="0"/>
        <w:autoSpaceDE w:val="0"/>
        <w:widowControl/>
        <w:spacing w:line="220" w:lineRule="exact" w:before="29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打开命令行提示符，浏览至 mongofiles.exe，输入下列代码：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706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78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930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306"/>
            </w:tblGrid>
            <w:tr>
              <w:trPr>
                <w:trHeight w:hRule="exact" w:val="248"/>
              </w:trPr>
              <w:tc>
                <w:tcPr>
                  <w:tcW w:type="dxa" w:w="3702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&gt;mongofiles.exe -d gridfs put song.mp3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10"/>
        </w:trPr>
        <w:tc>
          <w:tcPr>
            <w:tcW w:type="dxa" w:w="93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8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上述代码中，gridfs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gridfs 是保存文件所在的数据库名称。如果数据库不存在，MongoDB 将自动创建一个新数据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33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库，Song.mp3 是上传文件名。要想查看数据库中文件的文档，使用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find()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查询：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161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&gt;db.fs.files.find()</w:t>
            </w:r>
          </w:p>
        </w:tc>
      </w:tr>
    </w:tbl>
    <w:p>
      <w:pPr>
        <w:autoSpaceDN w:val="0"/>
        <w:autoSpaceDE w:val="0"/>
        <w:widowControl/>
        <w:spacing w:line="222" w:lineRule="exact" w:before="328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返回结果文档如下所示：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298"/>
        </w:trPr>
        <w:tc>
          <w:tcPr>
            <w:tcW w:type="dxa" w:w="6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_id: ObjectId('534a811bf8b4aa4d33fdf94d'),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7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filename: "song.mp3",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chunkSize: 261120,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86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uploadDate: new Date(1397391643474), md5: "e4f53379c909f7bed2e9d631e15c1c41",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5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length: 10401959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1160"/>
        </w:trPr>
        <w:tc>
          <w:tcPr>
            <w:tcW w:type="dxa" w:w="9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  <w:p>
            <w:pPr>
              <w:autoSpaceDN w:val="0"/>
              <w:autoSpaceDE w:val="0"/>
              <w:widowControl/>
              <w:spacing w:line="222" w:lineRule="exact" w:before="350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我们还可以查看fs.chunks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fs.chunks 集合中所有与存储文件相关的块。代码如下，其中使用了上次查询所返回的文档 id。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6126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&gt;db.fs.chunks.find({files_id:ObjectId('534a811bf8b4aa4d33fdf94d')})</w:t>
            </w:r>
          </w:p>
        </w:tc>
      </w:tr>
    </w:tbl>
    <w:p>
      <w:pPr>
        <w:autoSpaceDN w:val="0"/>
        <w:autoSpaceDE w:val="0"/>
        <w:widowControl/>
        <w:spacing w:line="222" w:lineRule="exact" w:before="32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该例中，查询返回了 40 个文档，这就是说整个 Mp3 文件被分解成了 40 个数据块。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79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固定集合</w:t>
      </w:r>
    </w:p>
    <w:p>
      <w:pPr>
        <w:autoSpaceDN w:val="0"/>
        <w:autoSpaceDE w:val="0"/>
        <w:widowControl/>
        <w:spacing w:line="384" w:lineRule="exact" w:before="798" w:after="0"/>
        <w:ind w:left="0" w:right="168" w:firstLine="4"/>
        <w:jc w:val="both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固定集合（Capped Collection）是一种尺寸固定的“循环”集合，可提供高效的创建、读取、删除等操作。这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里所指的“循环”的意思是，当分配给集合的文件尺寸耗尽时，就会自动开始删除最初的文档，不需要提供任何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显式的指令。</w:t>
      </w:r>
    </w:p>
    <w:p>
      <w:pPr>
        <w:autoSpaceDN w:val="0"/>
        <w:autoSpaceDE w:val="0"/>
        <w:widowControl/>
        <w:spacing w:line="384" w:lineRule="exact" w:before="192" w:after="0"/>
        <w:ind w:left="0" w:right="170" w:firstLine="0"/>
        <w:jc w:val="both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如果文档更新后增加了文档的尺寸，那么固定集合会限制对文档的更新。因为固定集合按照磁盘存储的顺序来保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存文档，所以能确保文档尺寸不会增加磁盘分配的尺寸。固定集合最适合保存日志信息，缓存数据以及任何其他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大容量数据。</w:t>
      </w:r>
    </w:p>
    <w:p>
      <w:pPr>
        <w:autoSpaceDN w:val="0"/>
        <w:autoSpaceDE w:val="0"/>
        <w:widowControl/>
        <w:spacing w:line="266" w:lineRule="exact" w:before="58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创建固定集合</w:t>
      </w:r>
    </w:p>
    <w:p>
      <w:pPr>
        <w:autoSpaceDN w:val="0"/>
        <w:autoSpaceDE w:val="0"/>
        <w:widowControl/>
        <w:spacing w:line="384" w:lineRule="exact" w:before="426" w:after="336"/>
        <w:ind w:left="0" w:right="144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要想创建固定集合，需要使用createCollection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createCollection 命令，并将capped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capped 选项设为true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true，同时还需要指定集合的最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大尺寸（以字节计）。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637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370"/>
            </w:tblGrid>
            <w:tr>
              <w:trPr>
                <w:trHeight w:hRule="exact" w:val="248"/>
              </w:trPr>
              <w:tc>
                <w:tcPr>
                  <w:tcW w:type="dxa" w:w="637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&gt;db.createCollection("cappedLogCollection",{capped:true,size:10000})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84"/>
        </w:trPr>
        <w:tc>
          <w:tcPr>
            <w:tcW w:type="dxa" w:w="6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6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除了集合尺寸外，还可以使用max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max 参数限制集合中的文档最大数量。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728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4"/>
            </w:tblGrid>
            <w:tr>
              <w:trPr>
                <w:trHeight w:hRule="exact" w:val="248"/>
              </w:trPr>
              <w:tc>
                <w:tcPr>
                  <w:tcW w:type="dxa" w:w="7284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&gt;db.createCollection("cappedLogCollection",{capped:true,size:10000,max:1000})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84"/>
        </w:trPr>
        <w:tc>
          <w:tcPr>
            <w:tcW w:type="dxa" w:w="72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6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如果想要检查集合是否固定，使用isCapped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isCapped 命令即可。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345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&gt;db.cappedLogCollection.isCapped()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如想将现有集合转化为固定集合，使用下列代码：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440"/>
            </w:tblGrid>
            <w:tr>
              <w:trPr>
                <w:trHeight w:hRule="exact" w:val="248"/>
              </w:trPr>
              <w:tc>
                <w:tcPr>
                  <w:tcW w:type="dxa" w:w="544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&gt;db.runCommand({"convertToCapped":"posts",size:10000})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08"/>
        </w:trPr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6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上述代码会将现有的posts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posts 集合转化为固定集合。</w:t>
            </w:r>
          </w:p>
        </w:tc>
      </w:tr>
    </w:tbl>
    <w:p>
      <w:pPr>
        <w:autoSpaceDN w:val="0"/>
        <w:autoSpaceDE w:val="0"/>
        <w:widowControl/>
        <w:spacing w:line="266" w:lineRule="exact" w:before="528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查询固定集合</w:t>
      </w:r>
    </w:p>
    <w:p>
      <w:pPr>
        <w:autoSpaceDN w:val="0"/>
        <w:autoSpaceDE w:val="0"/>
        <w:widowControl/>
        <w:spacing w:line="384" w:lineRule="exact" w:before="426" w:after="336"/>
        <w:ind w:left="4" w:right="0" w:hanging="4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默认情况下，利用 find 查询固定集合，结果会按照插入顺序进行显示。但如果想按相反顺序获取文档，可以使用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sort 命令，如下所示：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45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&gt;db.cappedLogCollection.find().sort({$natural:-1})</w:t>
            </w:r>
          </w:p>
        </w:tc>
      </w:tr>
    </w:tbl>
    <w:p>
      <w:pPr>
        <w:autoSpaceDN w:val="0"/>
        <w:autoSpaceDE w:val="0"/>
        <w:widowControl/>
        <w:spacing w:line="220" w:lineRule="exact" w:before="32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关于固定集合，有以下几个非常值得注意的要点：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66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80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130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0" w:after="0"/>
              <w:ind w:left="64" w:right="62" w:firstLine="0"/>
              <w:jc w:val="both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  <w:r>
              <w:br/>
            </w: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9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无法从固定集合中删除文档。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固定集合没有默认索引，甚至在 _id 字段中也没有。</w:t>
            </w:r>
          </w:p>
          <w:p>
            <w:pPr>
              <w:autoSpaceDN w:val="0"/>
              <w:autoSpaceDE w:val="0"/>
              <w:widowControl/>
              <w:spacing w:line="222" w:lineRule="exact" w:before="258" w:after="0"/>
              <w:ind w:left="0" w:right="0" w:firstLine="0"/>
              <w:jc w:val="center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在插入新的文档时，MongoDB 并不需要寻找磁盘空间来容纳新文档。它只是盲目地将新文档插入到集合末</w:t>
            </w:r>
          </w:p>
        </w:tc>
      </w:tr>
    </w:tbl>
    <w:p>
      <w:pPr>
        <w:autoSpaceDN w:val="0"/>
        <w:autoSpaceDE w:val="0"/>
        <w:widowControl/>
        <w:spacing w:line="222" w:lineRule="exact" w:before="102" w:after="192"/>
        <w:ind w:left="38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尾。这使得固定集合中的插入操作是非常快速的。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789"/>
        <w:gridCol w:w="4789"/>
      </w:tblGrid>
      <w:tr>
        <w:trPr>
          <w:trHeight w:hRule="exact" w:val="328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0" w:after="0"/>
              <w:ind w:left="0" w:right="0" w:firstLine="0"/>
              <w:jc w:val="center"/>
            </w:pPr>
            <w:r>
              <w:rPr>
                <w:w w:val="101.05263559441818"/>
                <w:rFonts w:ascii="DejaVu Serif" w:hAnsi="DejaVu Serif" w:eastAsia="DejaVu Serif"/>
                <w:b w:val="0"/>
                <w:i w:val="0"/>
                <w:color w:val="222222"/>
                <w:sz w:val="19"/>
              </w:rPr>
              <w:t>•</w:t>
            </w:r>
          </w:p>
        </w:tc>
        <w:tc>
          <w:tcPr>
            <w:tcW w:type="dxa" w:w="8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98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同样的，在读取文档时，MongoDB 会按照插入磁盘的顺序来读取文档，从而使读取操作也非常快。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81</w:t>
      </w:r>
    </w:p>
    <w:p>
      <w:pPr>
        <w:autoSpaceDN w:val="0"/>
        <w:autoSpaceDE w:val="0"/>
        <w:widowControl/>
        <w:spacing w:line="310" w:lineRule="exact" w:before="672" w:after="0"/>
        <w:ind w:left="4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7"/>
        </w:rPr>
        <w:t>自动增长</w:t>
      </w:r>
    </w:p>
    <w:p>
      <w:pPr>
        <w:autoSpaceDN w:val="0"/>
        <w:autoSpaceDE w:val="0"/>
        <w:widowControl/>
        <w:spacing w:line="222" w:lineRule="exact" w:before="960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MongoDB 没有提供类似 SQL 数据库所具有的自动增长功能（auto-increment）。默认情况下，MongoDB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将_id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_id 字段（使用 12 字节的 ObjectId）来作为文档的唯一标识。但在有些情况下，我们希望 _id 字段值能够自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动增长，而不是固守在 ObjectId 值上。</w:t>
      </w:r>
    </w:p>
    <w:p>
      <w:pPr>
        <w:autoSpaceDN w:val="0"/>
        <w:autoSpaceDE w:val="0"/>
        <w:widowControl/>
        <w:spacing w:line="222" w:lineRule="exact" w:before="354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由于这不是 MongoDB 的默认功能，所以我们按照 MongoDB 文档所建议的方式，使用counters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counters 集合来程序</w:t>
      </w:r>
    </w:p>
    <w:p>
      <w:pPr>
        <w:autoSpaceDN w:val="0"/>
        <w:autoSpaceDE w:val="0"/>
        <w:widowControl/>
        <w:spacing w:line="222" w:lineRule="exact" w:before="162" w:after="528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化地实现该功能。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1196"/>
        </w:trPr>
        <w:tc>
          <w:tcPr>
            <w:tcW w:type="dxa" w:w="94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00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3"/>
              </w:rPr>
              <w:t>使用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23"/>
              </w:rPr>
              <w:t xml:space="preserve">counters 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23"/>
              </w:rPr>
              <w:t xml:space="preserve">counters </w:t>
            </w: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23"/>
              </w:rPr>
              <w:t>集合</w:t>
            </w:r>
          </w:p>
          <w:p>
            <w:pPr>
              <w:autoSpaceDN w:val="0"/>
              <w:autoSpaceDE w:val="0"/>
              <w:widowControl/>
              <w:spacing w:line="222" w:lineRule="exact" w:before="588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假设存在下列文档products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products，我们希望 _id 字段值是一个能够自动增长的整数序列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能够自动增长的整数序列（1、2、3、4 …… n）。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0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"_id":1,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2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"product_name": "Apple iPhone",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7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"category": "mobiles"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创建一个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counters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集合，其中包含了所有序列字段最后的序列值。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778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786"/>
            </w:tblGrid>
            <w:tr>
              <w:trPr>
                <w:trHeight w:hRule="exact" w:val="248"/>
              </w:trPr>
              <w:tc>
                <w:tcPr>
                  <w:tcW w:type="dxa" w:w="3026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&gt;db.createCollection("counters")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08"/>
        </w:trPr>
        <w:tc>
          <w:tcPr>
            <w:tcW w:type="dxa" w:w="77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6" w:after="0"/>
              <w:ind w:left="0" w:right="0" w:firstLine="0"/>
              <w:jc w:val="left"/>
            </w:pP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现在，将下列文档（productid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productid 是它的键）插入到</w:t>
            </w:r>
            <w:r>
              <w:rPr>
                <w:shd w:val="clear" w:color="auto" w:fill="edeeed"/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counters</w:t>
            </w:r>
            <w:r>
              <w:rPr>
                <w:shd w:val="clear" w:color="auto" w:fill="edeeed"/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 xml:space="preserve"> </w:t>
            </w:r>
            <w:r>
              <w:rPr>
                <w:w w:val="101.05263559441818"/>
                <w:rFonts w:ascii="FZLanTingHei" w:hAnsi="FZLanTingHei" w:eastAsia="FZLanTingHei"/>
                <w:b w:val="0"/>
                <w:i w:val="0"/>
                <w:color w:val="222222"/>
                <w:sz w:val="19"/>
              </w:rPr>
              <w:t>集合中：</w:t>
            </w:r>
          </w:p>
        </w:tc>
      </w:tr>
    </w:tbl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5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"_id":"productid",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6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"sequence_value": 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0"/>
        <w:ind w:left="4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sequence_value 字段保存了序列的最后值。</w:t>
      </w:r>
    </w:p>
    <w:p>
      <w:pPr>
        <w:autoSpaceDN w:val="0"/>
        <w:autoSpaceDE w:val="0"/>
        <w:widowControl/>
        <w:spacing w:line="222" w:lineRule="exact" w:before="354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使用下列命令将序列文档插入到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counters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集合中。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48"/>
        </w:trPr>
        <w:tc>
          <w:tcPr>
            <w:tcW w:type="dxa" w:w="51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120"/>
            </w:tblGrid>
            <w:tr>
              <w:trPr>
                <w:trHeight w:hRule="exact" w:val="248"/>
              </w:trPr>
              <w:tc>
                <w:tcPr>
                  <w:tcW w:type="dxa" w:w="5120"/>
                  <w:tcBorders/>
                  <w:shd w:fill="edee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FZLanTingHei" w:hAnsi="FZLanTingHei" w:eastAsia="FZLanTingHei"/>
                      <w:b w:val="0"/>
                      <w:i w:val="0"/>
                      <w:color w:val="222222"/>
                      <w:sz w:val="18"/>
                    </w:rPr>
                    <w:t>&gt;db.counters.insert({_id:"productid",sequence_value:0})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0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82</w:t>
      </w:r>
    </w:p>
    <w:p>
      <w:pPr>
        <w:autoSpaceDN w:val="0"/>
        <w:autoSpaceDE w:val="0"/>
        <w:widowControl/>
        <w:spacing w:line="266" w:lineRule="exact" w:before="960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创建 JavaScript 函数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接着，我们创建一个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getNextSequenceValue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函数，该函数以序列名为输入，按照 1 的幅度增加序列数，返回</w:t>
      </w:r>
    </w:p>
    <w:p>
      <w:pPr>
        <w:autoSpaceDN w:val="0"/>
        <w:autoSpaceDE w:val="0"/>
        <w:widowControl/>
        <w:spacing w:line="222" w:lineRule="exact" w:before="162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更新的序列数。在该例中，序列名称为productid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productid。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&gt;function getNextSequenceValue(sequenceName){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71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var sequenceDocument = db.counters.findAndModify(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1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query:{_id: sequenceName 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3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update: {$inc:{sequence_value:1}},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51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27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new:true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48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8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});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76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return sequenceDocument.sequence_value;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48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66" w:lineRule="exact" w:before="522" w:after="0"/>
        <w:ind w:left="200" w:right="0" w:firstLine="0"/>
        <w:jc w:val="left"/>
      </w:pPr>
      <w:r>
        <w:rPr>
          <w:rFonts w:ascii="FZLanTingHei" w:hAnsi="FZLanTingHei" w:eastAsia="FZLanTingHei"/>
          <w:b w:val="0"/>
          <w:i w:val="0"/>
          <w:color w:val="222222"/>
          <w:sz w:val="23"/>
        </w:rPr>
        <w:t>使用 JavaScript 函数</w:t>
      </w:r>
    </w:p>
    <w:p>
      <w:pPr>
        <w:autoSpaceDN w:val="0"/>
        <w:autoSpaceDE w:val="0"/>
        <w:widowControl/>
        <w:spacing w:line="222" w:lineRule="exact" w:before="5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下面，在创建新文档以及将返回的序列值赋予文档的 _id 字段过程中，我们使用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getNextSequenceValue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函</w:t>
      </w:r>
    </w:p>
    <w:p>
      <w:pPr>
        <w:autoSpaceDN w:val="0"/>
        <w:autoSpaceDE w:val="0"/>
        <w:widowControl/>
        <w:spacing w:line="222" w:lineRule="exact" w:before="162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数。</w:t>
      </w:r>
    </w:p>
    <w:p>
      <w:pPr>
        <w:autoSpaceDN w:val="0"/>
        <w:autoSpaceDE w:val="0"/>
        <w:widowControl/>
        <w:spacing w:line="222" w:lineRule="exact" w:before="354" w:after="274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使用下列代码插入两个范例文档：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30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&gt;db.products.insert({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6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"_id":getNextSequenceValue("productid"),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20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"product_name":"Apple iPhone",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14"/>
        </w:trPr>
        <w:tc>
          <w:tcPr>
            <w:tcW w:type="dxa" w:w="57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"category":"mobiles"})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14"/>
        </w:trPr>
        <w:tc>
          <w:tcPr>
            <w:tcW w:type="dxa" w:w="572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&gt;db.products.insert({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6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"_id":getNextSequenceValue("productid"),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00"/>
        </w:trPr>
        <w:tc>
          <w:tcPr>
            <w:tcW w:type="dxa" w:w="618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"product_name":"Samsung S3",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9578"/>
      </w:tblGrid>
      <w:tr>
        <w:trPr>
          <w:trHeight w:hRule="exact" w:val="314"/>
        </w:trPr>
        <w:tc>
          <w:tcPr>
            <w:tcW w:type="dxa" w:w="5740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1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"category":"mobiles"})</w:t>
            </w:r>
          </w:p>
        </w:tc>
      </w:tr>
    </w:tbl>
    <w:p>
      <w:pPr>
        <w:autoSpaceDN w:val="0"/>
        <w:autoSpaceDE w:val="0"/>
        <w:widowControl/>
        <w:spacing w:line="222" w:lineRule="exact" w:before="288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如上所示，使用</w:t>
      </w:r>
      <w:r>
        <w:rPr>
          <w:shd w:val="clear" w:color="auto" w:fill="edeeed"/>
          <w:rFonts w:ascii="FZLanTingHei" w:hAnsi="FZLanTingHei" w:eastAsia="FZLanTingHei"/>
          <w:b w:val="0"/>
          <w:i w:val="0"/>
          <w:color w:val="222222"/>
          <w:sz w:val="18"/>
        </w:rPr>
        <w:t>getNextSequenceValue</w:t>
      </w:r>
      <w:r>
        <w:rPr>
          <w:shd w:val="clear" w:color="auto" w:fill="edeeed"/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 xml:space="preserve"> </w:t>
      </w: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函数为 _id 字段设定值。</w:t>
      </w:r>
    </w:p>
    <w:p>
      <w:pPr>
        <w:autoSpaceDN w:val="0"/>
        <w:autoSpaceDE w:val="0"/>
        <w:widowControl/>
        <w:spacing w:line="222" w:lineRule="exact" w:before="354" w:after="336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为了验证该功能，使用 find 命令来获取文档：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268"/>
        </w:trPr>
        <w:tc>
          <w:tcPr>
            <w:tcW w:type="dxa" w:w="1834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&gt;db.prodcuts.find()</w:t>
            </w:r>
          </w:p>
        </w:tc>
      </w:tr>
    </w:tbl>
    <w:p>
      <w:pPr>
        <w:autoSpaceDN w:val="0"/>
        <w:autoSpaceDE w:val="0"/>
        <w:widowControl/>
        <w:spacing w:line="222" w:lineRule="exact" w:before="326" w:after="0"/>
        <w:ind w:left="0" w:right="0" w:firstLine="0"/>
        <w:jc w:val="left"/>
      </w:pPr>
      <w:r>
        <w:rPr>
          <w:w w:val="101.05263559441818"/>
          <w:rFonts w:ascii="FZLanTingHei" w:hAnsi="FZLanTingHei" w:eastAsia="FZLanTingHei"/>
          <w:b w:val="0"/>
          <w:i w:val="0"/>
          <w:color w:val="222222"/>
          <w:sz w:val="19"/>
        </w:rPr>
        <w:t>在上面的查询返回的结果文档中，_id 字段值果然是自动增长的：</w:t>
      </w: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162" w:lineRule="exact" w:before="0" w:after="454"/>
        <w:ind w:left="0" w:right="20" w:firstLine="0"/>
        <w:jc w:val="right"/>
      </w:pPr>
      <w:r>
        <w:rPr>
          <w:rFonts w:ascii="FZLanTingHei" w:hAnsi="FZLanTingHei" w:eastAsia="FZLanTingHei"/>
          <w:b w:val="0"/>
          <w:i w:val="0"/>
          <w:color w:val="999999"/>
          <w:sz w:val="14"/>
        </w:rPr>
        <w:t>第 2 章 高级教程 | 83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78"/>
      </w:tblGrid>
      <w:tr>
        <w:trPr>
          <w:trHeight w:hRule="exact" w:val="342"/>
        </w:trPr>
        <w:tc>
          <w:tcPr>
            <w:tcW w:type="dxa" w:w="9558"/>
            <w:tcBorders/>
            <w:shd w:fill="edee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6" w:after="0"/>
              <w:ind w:left="74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1, "product_name" : "Apple iPhone", "category" : "mobiles"}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578"/>
      </w:tblGrid>
      <w:tr>
        <w:trPr>
          <w:trHeight w:hRule="exact" w:val="306"/>
        </w:trPr>
        <w:tc>
          <w:tcPr>
            <w:tcW w:type="dxa" w:w="7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48" w:right="0" w:firstLine="0"/>
              <w:jc w:val="left"/>
            </w:pPr>
            <w:r>
              <w:rPr>
                <w:rFonts w:ascii="FZLanTingHei" w:hAnsi="FZLanTingHei" w:eastAsia="FZLanTingHei"/>
                <w:b w:val="0"/>
                <w:i w:val="0"/>
                <w:color w:val="222222"/>
                <w:sz w:val="18"/>
              </w:rPr>
              <w:t>{ "_id" : 2, "product_name" : "Samsung S3", "category" : "mobiles" }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620" w:right="1148" w:bottom="568" w:left="1174" w:header="720" w:footer="720" w:gutter="0"/>
          <w:cols w:space="720" w:num="1" w:equalWidth="0"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0726" w:space="0"/>
            <w:col w:w="10726" w:space="0"/>
            <w:col w:w="10320" w:space="0"/>
            <w:col w:w="9578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10726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957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120"/>
      </w:tblGrid>
      <w:tr>
        <w:trPr>
          <w:trHeight w:hRule="exact" w:val="4020"/>
        </w:trPr>
        <w:tc>
          <w:tcPr>
            <w:tcW w:type="dxa" w:w="11100"/>
            <w:tcBorders/>
            <w:shd w:fill="e7e8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19449" cy="108585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49" cy="1085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3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6.0" w:type="dxa"/>
      </w:tblPr>
      <w:tblGrid>
        <w:gridCol w:w="11120"/>
      </w:tblGrid>
      <w:tr>
        <w:trPr>
          <w:trHeight w:hRule="exact" w:val="3660"/>
        </w:trPr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37740" cy="2247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40" cy="2247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7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36.0" w:type="dxa"/>
      </w:tblPr>
      <w:tblGrid>
        <w:gridCol w:w="5560"/>
        <w:gridCol w:w="5560"/>
      </w:tblGrid>
      <w:tr>
        <w:trPr>
          <w:trHeight w:hRule="exact" w:val="484"/>
        </w:trPr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0" w:right="30" w:firstLine="0"/>
              <w:jc w:val="right"/>
            </w:pPr>
            <w:r>
              <w:rPr>
                <w:rFonts w:ascii="FZLanTingHei" w:hAnsi="FZLanTingHei" w:eastAsia="FZLanTingHei"/>
                <w:b w:val="0"/>
                <w:i w:val="0"/>
                <w:color w:val="1FA641"/>
                <w:sz w:val="24"/>
              </w:rPr>
              <w:t>更多信息请访问</w:t>
            </w:r>
          </w:p>
        </w:tc>
        <w:tc>
          <w:tcPr>
            <w:tcW w:type="dxa" w:w="2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95300" cy="23748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374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6.0" w:type="dxa"/>
      </w:tblPr>
      <w:tblGrid>
        <w:gridCol w:w="11120"/>
      </w:tblGrid>
      <w:tr>
        <w:trPr>
          <w:trHeight w:hRule="exact" w:val="290"/>
        </w:trPr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0" w:after="0"/>
              <w:ind w:left="0" w:right="0" w:firstLine="0"/>
              <w:jc w:val="center"/>
            </w:pPr>
            <w:r>
              <w:rPr>
                <w:w w:val="103.125"/>
                <w:rFonts w:ascii="FZLanTingHei" w:hAnsi="FZLanTingHei" w:eastAsia="FZLanTingHei"/>
                <w:b w:val="0"/>
                <w:i w:val="0"/>
                <w:color w:val="1FA641"/>
                <w:sz w:val="16"/>
              </w:rPr>
              <w:t>http://wiki.jikexueyuan.com/project/mongodb/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80" w:right="356" w:bottom="90" w:left="424" w:header="720" w:footer="720" w:gutter="0"/>
      <w:cols w:space="720" w:num="1" w:equalWidth="0">
        <w:col w:w="11120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10726" w:space="0"/>
        <w:col w:w="10726" w:space="0"/>
        <w:col w:w="10320" w:space="0"/>
        <w:col w:w="9578" w:space="0"/>
        <w:col w:w="10726" w:space="0"/>
        <w:col w:w="10726" w:space="0"/>
        <w:col w:w="10726" w:space="0"/>
        <w:col w:w="10726" w:space="0"/>
        <w:col w:w="10726" w:space="0"/>
        <w:col w:w="10726" w:space="0"/>
        <w:col w:w="10726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9578" w:space="0"/>
        <w:col w:w="119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